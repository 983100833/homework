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37622C" w14:paraId="040F2CE0" w14:textId="77777777">
        <w:tc>
          <w:tcPr>
            <w:tcW w:w="1435" w:type="dxa"/>
          </w:tcPr>
          <w:p w14:paraId="040F2CDE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040F2CDF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37622C" w14:paraId="040F2CE3" w14:textId="77777777">
        <w:trPr>
          <w:trHeight w:val="351"/>
        </w:trPr>
        <w:tc>
          <w:tcPr>
            <w:tcW w:w="1435" w:type="dxa"/>
          </w:tcPr>
          <w:p w14:paraId="040F2CE1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040F2CE2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37622C" w14:paraId="040F2CE6" w14:textId="77777777">
        <w:tc>
          <w:tcPr>
            <w:tcW w:w="1435" w:type="dxa"/>
          </w:tcPr>
          <w:p w14:paraId="040F2CE4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040F2CE5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040F2CE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9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A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B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C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D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E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F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0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1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2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3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4" w14:textId="77777777" w:rsidR="0037622C" w:rsidRDefault="0037622C">
      <w:pPr>
        <w:spacing w:after="0"/>
        <w:rPr>
          <w:rFonts w:ascii="Times New Roman" w:hAnsi="Times New Roman" w:cs="Times New Roman"/>
          <w:sz w:val="24"/>
        </w:rPr>
      </w:pPr>
    </w:p>
    <w:p w14:paraId="040F2CF5" w14:textId="77777777" w:rsidR="0037622C" w:rsidRDefault="00951CE1">
      <w:pPr>
        <w:spacing w:after="0"/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XXX</w:t>
      </w:r>
      <w:r w:rsidR="003968BA">
        <w:rPr>
          <w:rFonts w:ascii="Times New Roman" w:eastAsia="黑体" w:hAnsi="Times New Roman" w:cs="Times New Roman"/>
          <w:b/>
          <w:sz w:val="56"/>
          <w:szCs w:val="52"/>
        </w:rPr>
        <w:t>需求规格</w:t>
      </w:r>
    </w:p>
    <w:p w14:paraId="040F2CF6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9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40F2CFA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040F2CFB" w14:textId="77777777" w:rsidR="0037622C" w:rsidRDefault="003968BA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 w:rsidR="00BC744D"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14:paraId="040F2CFC" w14:textId="77777777" w:rsidR="0037622C" w:rsidRDefault="0037622C">
      <w:pPr>
        <w:spacing w:after="0"/>
        <w:rPr>
          <w:rFonts w:ascii="Times New Roman" w:eastAsia="黑体" w:hAnsi="Times New Roman" w:cs="Times New Roman"/>
          <w:sz w:val="40"/>
          <w:szCs w:val="32"/>
        </w:rPr>
      </w:pPr>
    </w:p>
    <w:p w14:paraId="040F2CFD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40F2CFE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40F2CFF" w14:textId="7543DBF5" w:rsidR="0037622C" w:rsidRDefault="00707716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 w:rsidR="003968BA">
        <w:rPr>
          <w:rFonts w:ascii="Times New Roman" w:eastAsia="黑体" w:hAnsi="Times New Roman" w:cs="Times New Roman"/>
          <w:b/>
          <w:sz w:val="40"/>
          <w:szCs w:val="32"/>
        </w:rPr>
        <w:t>大学</w:t>
      </w:r>
      <w:bookmarkStart w:id="0" w:name="_GoBack"/>
      <w:bookmarkEnd w:id="0"/>
    </w:p>
    <w:p w14:paraId="040F2D00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1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2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3" w14:textId="77777777" w:rsidR="005A4D8F" w:rsidRDefault="005A4D8F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4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5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040F2D06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040F2D07" w14:textId="77777777" w:rsidR="0037622C" w:rsidRDefault="003968B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0"/>
        </w:rPr>
        <w:t>评审日期：</w:t>
      </w:r>
      <w:r>
        <w:rPr>
          <w:rFonts w:ascii="Times New Roman" w:hAnsi="Times New Roman" w:cs="Times New Roman"/>
          <w:sz w:val="30"/>
        </w:rPr>
        <w:t xml:space="preserve"> 201</w:t>
      </w:r>
      <w:r w:rsidR="005A4D8F">
        <w:rPr>
          <w:rFonts w:ascii="Times New Roman" w:hAnsi="Times New Roman" w:cs="Times New Roman" w:hint="eastAsia"/>
          <w:sz w:val="30"/>
        </w:rPr>
        <w:t>6</w:t>
      </w:r>
      <w:r>
        <w:rPr>
          <w:rFonts w:ascii="Times New Roman" w:hAnsi="Times New Roman" w:cs="Times New Roman"/>
          <w:sz w:val="30"/>
        </w:rPr>
        <w:t>年</w:t>
      </w:r>
      <w:r w:rsidR="005A4D8F">
        <w:rPr>
          <w:rFonts w:ascii="Times New Roman" w:hAnsi="Times New Roman" w:cs="Times New Roman" w:hint="eastAsia"/>
          <w:sz w:val="30"/>
        </w:rPr>
        <w:t>2</w:t>
      </w:r>
      <w:r>
        <w:rPr>
          <w:rFonts w:ascii="Times New Roman" w:hAnsi="Times New Roman" w:cs="Times New Roman"/>
          <w:sz w:val="30"/>
        </w:rPr>
        <w:t>月</w:t>
      </w:r>
      <w:r w:rsidR="005A4D8F">
        <w:rPr>
          <w:rFonts w:ascii="Times New Roman" w:hAnsi="Times New Roman" w:cs="Times New Roman" w:hint="eastAsia"/>
          <w:sz w:val="30"/>
        </w:rPr>
        <w:t>28</w:t>
      </w:r>
      <w:r>
        <w:rPr>
          <w:rFonts w:ascii="Times New Roman" w:hAnsi="Times New Roman" w:cs="Times New Roman"/>
          <w:sz w:val="30"/>
        </w:rPr>
        <w:t>日</w:t>
      </w:r>
    </w:p>
    <w:p w14:paraId="040F2D08" w14:textId="77777777" w:rsidR="0037622C" w:rsidRDefault="0037622C">
      <w:pPr>
        <w:spacing w:after="0"/>
        <w:rPr>
          <w:rFonts w:ascii="Times New Roman" w:hAnsi="Times New Roman" w:cs="Times New Roman"/>
        </w:rPr>
        <w:sectPr w:rsidR="003762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14:paraId="040F2D09" w14:textId="77777777" w:rsidR="0037622C" w:rsidRDefault="003968BA">
      <w:pPr>
        <w:pStyle w:val="TOC1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p w14:paraId="040F2D0A" w14:textId="77777777" w:rsidR="00B90B26" w:rsidRDefault="00067A0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3968BA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44262580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1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．导言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_Toc444262580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0B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1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1.1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编写目的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_Toc444262581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0C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2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1.2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项目范围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_Toc444262582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0D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3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1.3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引用标准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_Toc444262583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0E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4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1.4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参考资料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_Toc444262584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0F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5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1.5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版本更新信息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_Toc444262585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1</w:t>
        </w:r>
        <w:r w:rsidR="00B90B26">
          <w:rPr>
            <w:noProof/>
            <w:webHidden/>
          </w:rPr>
          <w:fldChar w:fldCharType="end"/>
        </w:r>
      </w:hyperlink>
    </w:p>
    <w:p w14:paraId="040F2D10" w14:textId="77777777" w:rsidR="00B90B26" w:rsidRDefault="0070771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6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2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．项目介绍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_Toc444262586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2</w:t>
        </w:r>
        <w:r w:rsidR="00B90B26">
          <w:rPr>
            <w:noProof/>
            <w:webHidden/>
          </w:rPr>
          <w:fldChar w:fldCharType="end"/>
        </w:r>
      </w:hyperlink>
    </w:p>
    <w:p w14:paraId="040F2D11" w14:textId="77777777" w:rsidR="00B90B26" w:rsidRDefault="0070771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7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3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．应用环境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_Toc444262587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2</w:t>
        </w:r>
        <w:r w:rsidR="00B90B26">
          <w:rPr>
            <w:noProof/>
            <w:webHidden/>
          </w:rPr>
          <w:fldChar w:fldCharType="end"/>
        </w:r>
      </w:hyperlink>
    </w:p>
    <w:p w14:paraId="040F2D12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8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3.1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网络环境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_Toc444262588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2</w:t>
        </w:r>
        <w:r w:rsidR="00B90B26">
          <w:rPr>
            <w:noProof/>
            <w:webHidden/>
          </w:rPr>
          <w:fldChar w:fldCharType="end"/>
        </w:r>
      </w:hyperlink>
    </w:p>
    <w:p w14:paraId="040F2D13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89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3.2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硬件环境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_Toc444262589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3</w:t>
        </w:r>
        <w:r w:rsidR="00B90B26">
          <w:rPr>
            <w:noProof/>
            <w:webHidden/>
          </w:rPr>
          <w:fldChar w:fldCharType="end"/>
        </w:r>
      </w:hyperlink>
    </w:p>
    <w:p w14:paraId="040F2D14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0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3.3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软件环境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_Toc444262590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3</w:t>
        </w:r>
        <w:r w:rsidR="00B90B26">
          <w:rPr>
            <w:noProof/>
            <w:webHidden/>
          </w:rPr>
          <w:fldChar w:fldCharType="end"/>
        </w:r>
      </w:hyperlink>
    </w:p>
    <w:p w14:paraId="040F2D15" w14:textId="77777777" w:rsidR="00B90B26" w:rsidRDefault="0070771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1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4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．功能规格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_Toc444262591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3</w:t>
        </w:r>
        <w:r w:rsidR="00B90B26">
          <w:rPr>
            <w:noProof/>
            <w:webHidden/>
          </w:rPr>
          <w:fldChar w:fldCharType="end"/>
        </w:r>
      </w:hyperlink>
    </w:p>
    <w:p w14:paraId="040F2D16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2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4.1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系统角色（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Actor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）分析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_Toc444262592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3</w:t>
        </w:r>
        <w:r w:rsidR="00B90B26">
          <w:rPr>
            <w:noProof/>
            <w:webHidden/>
          </w:rPr>
          <w:fldChar w:fldCharType="end"/>
        </w:r>
      </w:hyperlink>
    </w:p>
    <w:p w14:paraId="040F2D17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3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4.1.1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角色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1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_Toc444262593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4</w:t>
        </w:r>
        <w:r w:rsidR="00B90B26">
          <w:rPr>
            <w:noProof/>
            <w:webHidden/>
          </w:rPr>
          <w:fldChar w:fldCharType="end"/>
        </w:r>
      </w:hyperlink>
    </w:p>
    <w:p w14:paraId="040F2D18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4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4.1.2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角色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2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_Toc444262594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4</w:t>
        </w:r>
        <w:r w:rsidR="00B90B26">
          <w:rPr>
            <w:noProof/>
            <w:webHidden/>
          </w:rPr>
          <w:fldChar w:fldCharType="end"/>
        </w:r>
      </w:hyperlink>
    </w:p>
    <w:p w14:paraId="040F2D19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5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4.1.3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角色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3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_Toc444262595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4</w:t>
        </w:r>
        <w:r w:rsidR="00B90B26">
          <w:rPr>
            <w:noProof/>
            <w:webHidden/>
          </w:rPr>
          <w:fldChar w:fldCharType="end"/>
        </w:r>
      </w:hyperlink>
    </w:p>
    <w:p w14:paraId="040F2D1A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6" w:history="1"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。。。。。。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_Toc444262596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4</w:t>
        </w:r>
        <w:r w:rsidR="00B90B26">
          <w:rPr>
            <w:noProof/>
            <w:webHidden/>
          </w:rPr>
          <w:fldChar w:fldCharType="end"/>
        </w:r>
      </w:hyperlink>
    </w:p>
    <w:p w14:paraId="040F2D1B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7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4.2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系统主用例图（</w:t>
        </w:r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Use Case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）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_Toc444262597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4</w:t>
        </w:r>
        <w:r w:rsidR="00B90B26">
          <w:rPr>
            <w:noProof/>
            <w:webHidden/>
          </w:rPr>
          <w:fldChar w:fldCharType="end"/>
        </w:r>
      </w:hyperlink>
    </w:p>
    <w:p w14:paraId="040F2D1C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8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4.3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客户端子系统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_Toc444262598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4</w:t>
        </w:r>
        <w:r w:rsidR="00B90B26">
          <w:rPr>
            <w:noProof/>
            <w:webHidden/>
          </w:rPr>
          <w:fldChar w:fldCharType="end"/>
        </w:r>
      </w:hyperlink>
    </w:p>
    <w:p w14:paraId="040F2D1D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599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4.3.1</w:t>
        </w:r>
        <w:r w:rsidR="00B90B26" w:rsidRPr="00710AD2">
          <w:rPr>
            <w:rStyle w:val="aff3"/>
            <w:rFonts w:ascii="黑体" w:eastAsia="黑体" w:hAnsi="黑体" w:cs="Times New Roman"/>
            <w:noProof/>
          </w:rPr>
          <w:t xml:space="preserve"> </w:t>
        </w:r>
        <w:r w:rsidR="00B90B26" w:rsidRPr="00710AD2">
          <w:rPr>
            <w:rStyle w:val="aff3"/>
            <w:rFonts w:ascii="黑体" w:eastAsia="黑体" w:hAnsi="黑体" w:cs="Times New Roman" w:hint="eastAsia"/>
            <w:noProof/>
          </w:rPr>
          <w:t>登录系统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_Toc444262599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5</w:t>
        </w:r>
        <w:r w:rsidR="00B90B26">
          <w:rPr>
            <w:noProof/>
            <w:webHidden/>
          </w:rPr>
          <w:fldChar w:fldCharType="end"/>
        </w:r>
      </w:hyperlink>
    </w:p>
    <w:p w14:paraId="040F2D1E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0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4.3.2</w:t>
        </w:r>
        <w:r w:rsidR="00B90B26" w:rsidRPr="00710AD2">
          <w:rPr>
            <w:rStyle w:val="aff3"/>
            <w:rFonts w:ascii="黑体" w:eastAsia="黑体" w:hAnsi="黑体"/>
            <w:noProof/>
          </w:rPr>
          <w:t xml:space="preserve"> </w:t>
        </w:r>
        <w:r w:rsidR="00B90B26" w:rsidRPr="00710AD2">
          <w:rPr>
            <w:rStyle w:val="aff3"/>
            <w:rFonts w:ascii="黑体" w:eastAsia="黑体" w:hAnsi="黑体" w:hint="eastAsia"/>
            <w:noProof/>
          </w:rPr>
          <w:t>注册系统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_Toc444262600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5</w:t>
        </w:r>
        <w:r w:rsidR="00B90B26">
          <w:rPr>
            <w:noProof/>
            <w:webHidden/>
          </w:rPr>
          <w:fldChar w:fldCharType="end"/>
        </w:r>
      </w:hyperlink>
    </w:p>
    <w:p w14:paraId="040F2D1F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1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4.3.3</w:t>
        </w:r>
        <w:r w:rsidR="00B90B26" w:rsidRPr="00710AD2">
          <w:rPr>
            <w:rStyle w:val="aff3"/>
            <w:rFonts w:ascii="黑体" w:eastAsia="黑体" w:hAnsi="黑体"/>
            <w:noProof/>
          </w:rPr>
          <w:t xml:space="preserve"> </w:t>
        </w:r>
        <w:r w:rsidR="00B90B26" w:rsidRPr="00710AD2">
          <w:rPr>
            <w:rStyle w:val="aff3"/>
            <w:rFonts w:ascii="黑体" w:eastAsia="黑体" w:hAnsi="黑体" w:hint="eastAsia"/>
            <w:noProof/>
          </w:rPr>
          <w:t>。。。。。。。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_Toc444262601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5</w:t>
        </w:r>
        <w:r w:rsidR="00B90B26">
          <w:rPr>
            <w:noProof/>
            <w:webHidden/>
          </w:rPr>
          <w:fldChar w:fldCharType="end"/>
        </w:r>
      </w:hyperlink>
    </w:p>
    <w:p w14:paraId="040F2D20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2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4.3.n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。。。。。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_Toc444262602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6</w:t>
        </w:r>
        <w:r w:rsidR="00B90B26">
          <w:rPr>
            <w:noProof/>
            <w:webHidden/>
          </w:rPr>
          <w:fldChar w:fldCharType="end"/>
        </w:r>
      </w:hyperlink>
    </w:p>
    <w:p w14:paraId="040F2D21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3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4.4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管理端子系统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_Toc444262603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6</w:t>
        </w:r>
        <w:r w:rsidR="00B90B26">
          <w:rPr>
            <w:noProof/>
            <w:webHidden/>
          </w:rPr>
          <w:fldChar w:fldCharType="end"/>
        </w:r>
      </w:hyperlink>
    </w:p>
    <w:p w14:paraId="040F2D22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4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4.4.1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。。。。。。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_Toc444262604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6</w:t>
        </w:r>
        <w:r w:rsidR="00B90B26">
          <w:rPr>
            <w:noProof/>
            <w:webHidden/>
          </w:rPr>
          <w:fldChar w:fldCharType="end"/>
        </w:r>
      </w:hyperlink>
    </w:p>
    <w:p w14:paraId="040F2D23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5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4.4.2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。。。。。。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_Toc444262605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6</w:t>
        </w:r>
        <w:r w:rsidR="00B90B26">
          <w:rPr>
            <w:noProof/>
            <w:webHidden/>
          </w:rPr>
          <w:fldChar w:fldCharType="end"/>
        </w:r>
      </w:hyperlink>
    </w:p>
    <w:p w14:paraId="040F2D24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6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4.4.n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。。。。。。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_Toc444262606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6</w:t>
        </w:r>
        <w:r w:rsidR="00B90B26">
          <w:rPr>
            <w:noProof/>
            <w:webHidden/>
          </w:rPr>
          <w:fldChar w:fldCharType="end"/>
        </w:r>
      </w:hyperlink>
    </w:p>
    <w:p w14:paraId="040F2D25" w14:textId="77777777" w:rsidR="00B90B26" w:rsidRDefault="00707716" w:rsidP="00B90B26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7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4.5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非功能性需求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_Toc444262607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6</w:t>
        </w:r>
        <w:r w:rsidR="00B90B26">
          <w:rPr>
            <w:noProof/>
            <w:webHidden/>
          </w:rPr>
          <w:fldChar w:fldCharType="end"/>
        </w:r>
      </w:hyperlink>
    </w:p>
    <w:p w14:paraId="040F2D26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8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4.5.1 </w:t>
        </w:r>
        <w:r w:rsidR="00B90B26" w:rsidRPr="00710AD2">
          <w:rPr>
            <w:rStyle w:val="aff3"/>
            <w:rFonts w:ascii="黑体" w:eastAsia="黑体" w:hAnsi="黑体" w:hint="eastAsia"/>
            <w:noProof/>
          </w:rPr>
          <w:t>界面需求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_Toc444262608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6</w:t>
        </w:r>
        <w:r w:rsidR="00B90B26">
          <w:rPr>
            <w:noProof/>
            <w:webHidden/>
          </w:rPr>
          <w:fldChar w:fldCharType="end"/>
        </w:r>
      </w:hyperlink>
    </w:p>
    <w:p w14:paraId="040F2D27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09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4.5.2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响应时间需求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_Toc444262609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6</w:t>
        </w:r>
        <w:r w:rsidR="00B90B26">
          <w:rPr>
            <w:noProof/>
            <w:webHidden/>
          </w:rPr>
          <w:fldChar w:fldCharType="end"/>
        </w:r>
      </w:hyperlink>
    </w:p>
    <w:p w14:paraId="040F2D28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10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 xml:space="preserve">4.5.3 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可靠性需求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_Toc444262610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7</w:t>
        </w:r>
        <w:r w:rsidR="00B90B26">
          <w:rPr>
            <w:noProof/>
            <w:webHidden/>
          </w:rPr>
          <w:fldChar w:fldCharType="end"/>
        </w:r>
      </w:hyperlink>
    </w:p>
    <w:p w14:paraId="040F2D29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11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4.5.4</w:t>
        </w:r>
        <w:r w:rsidR="00B90B26" w:rsidRPr="00710AD2">
          <w:rPr>
            <w:rStyle w:val="aff3"/>
            <w:rFonts w:ascii="黑体" w:eastAsia="黑体" w:hAnsi="黑体"/>
            <w:noProof/>
          </w:rPr>
          <w:t xml:space="preserve"> </w:t>
        </w:r>
        <w:r w:rsidR="00B90B26" w:rsidRPr="00710AD2">
          <w:rPr>
            <w:rStyle w:val="aff3"/>
            <w:rFonts w:ascii="黑体" w:eastAsia="黑体" w:hAnsi="黑体" w:hint="eastAsia"/>
            <w:noProof/>
          </w:rPr>
          <w:t>可扩展性需求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_Toc444262611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7</w:t>
        </w:r>
        <w:r w:rsidR="00B90B26">
          <w:rPr>
            <w:noProof/>
            <w:webHidden/>
          </w:rPr>
          <w:fldChar w:fldCharType="end"/>
        </w:r>
      </w:hyperlink>
    </w:p>
    <w:p w14:paraId="040F2D2A" w14:textId="77777777" w:rsidR="00B90B26" w:rsidRDefault="00707716" w:rsidP="00B90B26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12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4.5.5</w:t>
        </w:r>
        <w:r w:rsidR="00B90B26" w:rsidRPr="00710AD2">
          <w:rPr>
            <w:rStyle w:val="aff3"/>
            <w:rFonts w:ascii="黑体" w:eastAsia="黑体" w:hAnsi="黑体"/>
            <w:noProof/>
          </w:rPr>
          <w:t xml:space="preserve"> </w:t>
        </w:r>
        <w:r w:rsidR="00B90B26" w:rsidRPr="00710AD2">
          <w:rPr>
            <w:rStyle w:val="aff3"/>
            <w:rFonts w:ascii="黑体" w:eastAsia="黑体" w:hAnsi="黑体" w:hint="eastAsia"/>
            <w:noProof/>
          </w:rPr>
          <w:t>系统安全性需求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_Toc444262612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7</w:t>
        </w:r>
        <w:r w:rsidR="00B90B26">
          <w:rPr>
            <w:noProof/>
            <w:webHidden/>
          </w:rPr>
          <w:fldChar w:fldCharType="end"/>
        </w:r>
      </w:hyperlink>
    </w:p>
    <w:p w14:paraId="040F2D2B" w14:textId="77777777" w:rsidR="00B90B26" w:rsidRDefault="0070771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13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5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．产品提交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_Toc444262613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7</w:t>
        </w:r>
        <w:r w:rsidR="00B90B26">
          <w:rPr>
            <w:noProof/>
            <w:webHidden/>
          </w:rPr>
          <w:fldChar w:fldCharType="end"/>
        </w:r>
      </w:hyperlink>
    </w:p>
    <w:p w14:paraId="040F2D2C" w14:textId="77777777" w:rsidR="00B90B26" w:rsidRDefault="0070771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44262614" w:history="1">
        <w:r w:rsidR="00B90B26" w:rsidRPr="00710AD2">
          <w:rPr>
            <w:rStyle w:val="aff3"/>
            <w:rFonts w:ascii="Times New Roman" w:eastAsia="黑体" w:hAnsi="Times New Roman" w:cs="Times New Roman"/>
            <w:noProof/>
          </w:rPr>
          <w:t>6</w:t>
        </w:r>
        <w:r w:rsidR="00B90B26" w:rsidRPr="00710AD2">
          <w:rPr>
            <w:rStyle w:val="aff3"/>
            <w:rFonts w:ascii="Times New Roman" w:eastAsia="黑体" w:hAnsi="Times New Roman" w:cs="Times New Roman" w:hint="eastAsia"/>
            <w:noProof/>
          </w:rPr>
          <w:t>．签字</w:t>
        </w:r>
        <w:r w:rsidR="00B90B26">
          <w:rPr>
            <w:noProof/>
            <w:webHidden/>
          </w:rPr>
          <w:tab/>
        </w:r>
        <w:r w:rsidR="00B90B26">
          <w:rPr>
            <w:noProof/>
            <w:webHidden/>
          </w:rPr>
          <w:fldChar w:fldCharType="begin"/>
        </w:r>
        <w:r w:rsidR="00B90B26">
          <w:rPr>
            <w:noProof/>
            <w:webHidden/>
          </w:rPr>
          <w:instrText xml:space="preserve"> PAGEREF _Toc444262614 \h </w:instrText>
        </w:r>
        <w:r w:rsidR="00B90B26">
          <w:rPr>
            <w:noProof/>
            <w:webHidden/>
          </w:rPr>
        </w:r>
        <w:r w:rsidR="00B90B26">
          <w:rPr>
            <w:noProof/>
            <w:webHidden/>
          </w:rPr>
          <w:fldChar w:fldCharType="separate"/>
        </w:r>
        <w:r w:rsidR="00B90B26">
          <w:rPr>
            <w:noProof/>
            <w:webHidden/>
          </w:rPr>
          <w:t>7</w:t>
        </w:r>
        <w:r w:rsidR="00B90B26">
          <w:rPr>
            <w:noProof/>
            <w:webHidden/>
          </w:rPr>
          <w:fldChar w:fldCharType="end"/>
        </w:r>
      </w:hyperlink>
    </w:p>
    <w:p w14:paraId="040F2D2D" w14:textId="77777777" w:rsidR="0037622C" w:rsidRDefault="00067A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37622C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40F2D2E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1" w:name="_Toc444262580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1</w:t>
      </w:r>
      <w:r w:rsidR="00173E4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导言</w:t>
      </w:r>
      <w:bookmarkEnd w:id="1"/>
    </w:p>
    <w:p w14:paraId="040F2D2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444262581"/>
      <w:r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编写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40F2D30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 w:rsidR="006510A6">
        <w:rPr>
          <w:rFonts w:ascii="Times New Roman" w:hAnsi="Times New Roman" w:cs="Times New Roman" w:hint="eastAsia"/>
          <w:sz w:val="24"/>
          <w:szCs w:val="24"/>
        </w:rPr>
        <w:t>XXX</w:t>
      </w:r>
      <w:r w:rsidR="006510A6">
        <w:rPr>
          <w:rFonts w:ascii="Times New Roman" w:hAnsi="Times New Roman" w:cs="Times New Roman" w:hint="eastAsia"/>
          <w:sz w:val="24"/>
          <w:szCs w:val="24"/>
        </w:rPr>
        <w:t>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 w14:paraId="040F2D31" w14:textId="77777777" w:rsidR="0037622C" w:rsidRDefault="003968B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040F2D32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14:paraId="040F2D33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14:paraId="040F2D34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14:paraId="040F2D35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14:paraId="040F2D36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7" w:name="_Toc444262582"/>
      <w:r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项目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27"/>
    </w:p>
    <w:p w14:paraId="040F2D37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</w:t>
      </w:r>
      <w:r w:rsidR="00781D76"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做什么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的问题，而主要是通过建立</w:t>
      </w:r>
      <w:r w:rsidR="006510A6">
        <w:rPr>
          <w:rFonts w:ascii="Times New Roman" w:hAnsi="Times New Roman" w:cs="Times New Roman" w:hint="eastAsia"/>
          <w:sz w:val="24"/>
          <w:szCs w:val="24"/>
        </w:rPr>
        <w:t>。。。。</w:t>
      </w:r>
      <w:r w:rsidR="009E2D24">
        <w:rPr>
          <w:rFonts w:ascii="Times New Roman" w:hAnsi="Times New Roman" w:cs="Times New Roman" w:hint="eastAsia"/>
          <w:sz w:val="24"/>
          <w:szCs w:val="24"/>
        </w:rPr>
        <w:t>。。</w:t>
      </w:r>
      <w:r>
        <w:rPr>
          <w:rFonts w:ascii="Times New Roman" w:hAnsi="Times New Roman" w:cs="Times New Roman"/>
          <w:sz w:val="24"/>
          <w:szCs w:val="24"/>
        </w:rPr>
        <w:t>模型的方式来描述</w:t>
      </w:r>
      <w:r w:rsidR="006510A6">
        <w:rPr>
          <w:rFonts w:ascii="Times New Roman" w:hAnsi="Times New Roman" w:cs="Times New Roman" w:hint="eastAsia"/>
          <w:sz w:val="24"/>
          <w:szCs w:val="24"/>
        </w:rPr>
        <w:t>。。。。。。，为。。。。。</w:t>
      </w:r>
      <w:r w:rsidR="009E2D24">
        <w:rPr>
          <w:rFonts w:ascii="Times New Roman" w:hAnsi="Times New Roman" w:cs="Times New Roman" w:hint="eastAsia"/>
          <w:sz w:val="24"/>
          <w:szCs w:val="24"/>
        </w:rPr>
        <w:t>。。</w:t>
      </w:r>
      <w:r>
        <w:rPr>
          <w:rFonts w:ascii="Times New Roman" w:hAnsi="Times New Roman" w:cs="Times New Roman"/>
          <w:sz w:val="24"/>
          <w:szCs w:val="24"/>
        </w:rPr>
        <w:t>等不同参与方提供一个交流的</w:t>
      </w:r>
      <w:r w:rsidR="00781D76">
        <w:rPr>
          <w:rFonts w:ascii="Times New Roman" w:hAnsi="Times New Roman" w:cs="Times New Roman" w:hint="eastAsia"/>
          <w:sz w:val="24"/>
          <w:szCs w:val="24"/>
        </w:rPr>
        <w:t>平台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0F2D38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444262583"/>
      <w:r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引用标准</w:t>
      </w:r>
      <w:bookmarkEnd w:id="28"/>
    </w:p>
    <w:p w14:paraId="040F2D39" w14:textId="77777777" w:rsidR="0037622C" w:rsidRDefault="003968BA" w:rsidP="006510A6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 w:rsidR="006510A6">
        <w:rPr>
          <w:rFonts w:ascii="Times New Roman" w:hAnsi="Times New Roman" w:cs="Times New Roman" w:hint="eastAsia"/>
          <w:sz w:val="24"/>
          <w:szCs w:val="24"/>
        </w:rPr>
        <w:t>软件工程案例教程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6510A6">
        <w:rPr>
          <w:rFonts w:ascii="Times New Roman" w:hAnsi="Times New Roman" w:cs="Times New Roman" w:hint="eastAsia"/>
          <w:sz w:val="24"/>
          <w:szCs w:val="24"/>
        </w:rPr>
        <w:t>2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510A6">
        <w:rPr>
          <w:rFonts w:ascii="Times New Roman" w:hAnsi="Times New Roman" w:cs="Times New Roman" w:hint="eastAsia"/>
          <w:sz w:val="24"/>
          <w:szCs w:val="24"/>
        </w:rPr>
        <w:t>机械工业出版社</w:t>
      </w:r>
    </w:p>
    <w:p w14:paraId="040F2D3A" w14:textId="77777777" w:rsidR="006510A6" w:rsidRDefault="006510A6" w:rsidP="006510A6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</w:t>
      </w:r>
    </w:p>
    <w:p w14:paraId="040F2D3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9" w:name="_Toc444262584"/>
      <w:r>
        <w:rPr>
          <w:rFonts w:ascii="Times New Roman" w:eastAsia="黑体" w:hAnsi="Times New Roman" w:cs="Times New Roman"/>
          <w:color w:val="auto"/>
          <w:sz w:val="30"/>
          <w:szCs w:val="30"/>
        </w:rPr>
        <w:t>1.4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29"/>
    </w:p>
    <w:p w14:paraId="040F2D3C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4A5F86">
        <w:rPr>
          <w:rFonts w:ascii="Times New Roman" w:hAnsi="Times New Roman" w:cs="Times New Roman" w:hint="eastAsia"/>
          <w:sz w:val="24"/>
          <w:szCs w:val="24"/>
        </w:rPr>
        <w:t>3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14:paraId="040F2D3D" w14:textId="77777777" w:rsidR="0037622C" w:rsidRDefault="006510A6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40F2D3E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0" w:name="_Toc444262585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30"/>
    </w:p>
    <w:p w14:paraId="040F2D3F" w14:textId="77777777" w:rsidR="00C26AC1" w:rsidRDefault="003968BA" w:rsidP="003B2528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14:paraId="040F2D40" w14:textId="77777777" w:rsidR="00CD5416" w:rsidRDefault="00CD5416" w:rsidP="00F520ED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040F2D41" w14:textId="77777777" w:rsidR="004B591F" w:rsidRPr="003B2528" w:rsidRDefault="00067A03" w:rsidP="00C516C2">
      <w:pPr>
        <w:spacing w:after="0" w:line="360" w:lineRule="auto"/>
        <w:ind w:firstLineChars="600" w:firstLine="1260"/>
        <w:rPr>
          <w:rFonts w:ascii="Times New Roman" w:hAnsi="Times New Roman" w:cs="Times New Roman"/>
          <w:sz w:val="21"/>
          <w:szCs w:val="21"/>
        </w:rPr>
      </w:pPr>
      <w:r w:rsidRPr="003B2528">
        <w:rPr>
          <w:rFonts w:ascii="Times New Roman" w:hAnsi="Times New Roman" w:cs="Times New Roman" w:hint="eastAsia"/>
          <w:sz w:val="21"/>
          <w:szCs w:val="21"/>
        </w:rPr>
        <w:lastRenderedPageBreak/>
        <w:t>表</w:t>
      </w:r>
      <w:r w:rsidRPr="003B2528">
        <w:rPr>
          <w:rFonts w:ascii="Times New Roman" w:hAnsi="Times New Roman" w:cs="Times New Roman"/>
          <w:sz w:val="21"/>
          <w:szCs w:val="21"/>
        </w:rPr>
        <w:t xml:space="preserve">1-1 </w:t>
      </w:r>
      <w:r w:rsidRPr="003B2528">
        <w:rPr>
          <w:rFonts w:ascii="Times New Roman" w:hAnsi="Times New Roman" w:cs="Times New Roman" w:hint="eastAsia"/>
          <w:sz w:val="21"/>
          <w:szCs w:val="21"/>
        </w:rPr>
        <w:t>版本更新信息表</w:t>
      </w:r>
    </w:p>
    <w:tbl>
      <w:tblPr>
        <w:tblW w:w="68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1184"/>
        <w:gridCol w:w="1461"/>
        <w:gridCol w:w="1254"/>
        <w:gridCol w:w="1738"/>
      </w:tblGrid>
      <w:tr w:rsidR="0037622C" w14:paraId="040F2D47" w14:textId="77777777" w:rsidTr="00F520ED">
        <w:trPr>
          <w:trHeight w:val="281"/>
          <w:jc w:val="center"/>
        </w:trPr>
        <w:tc>
          <w:tcPr>
            <w:tcW w:w="1185" w:type="dxa"/>
            <w:tcBorders>
              <w:bottom w:val="single" w:sz="12" w:space="0" w:color="000000"/>
            </w:tcBorders>
            <w:vAlign w:val="center"/>
          </w:tcPr>
          <w:p w14:paraId="040F2D42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tcBorders>
              <w:bottom w:val="single" w:sz="12" w:space="0" w:color="000000"/>
            </w:tcBorders>
            <w:vAlign w:val="center"/>
          </w:tcPr>
          <w:p w14:paraId="040F2D4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  <w:vAlign w:val="center"/>
          </w:tcPr>
          <w:p w14:paraId="040F2D44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54" w:type="dxa"/>
            <w:tcBorders>
              <w:bottom w:val="single" w:sz="12" w:space="0" w:color="000000"/>
            </w:tcBorders>
            <w:vAlign w:val="center"/>
          </w:tcPr>
          <w:p w14:paraId="040F2D4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38" w:type="dxa"/>
            <w:tcBorders>
              <w:bottom w:val="single" w:sz="12" w:space="0" w:color="000000"/>
            </w:tcBorders>
            <w:vAlign w:val="center"/>
          </w:tcPr>
          <w:p w14:paraId="040F2D4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37622C" w14:paraId="040F2D4D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8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9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2015.4.1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4A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4B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4C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37622C" w14:paraId="040F2D53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F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2015.4.9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5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51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52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 w:rsidR="0037622C" w14:paraId="040F2D59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nil"/>
              <w:bottom w:val="single" w:sz="4" w:space="0" w:color="auto"/>
            </w:tcBorders>
            <w:vAlign w:val="center"/>
          </w:tcPr>
          <w:p w14:paraId="040F2D54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  <w:vAlign w:val="center"/>
          </w:tcPr>
          <w:p w14:paraId="040F2D5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2015.4.12</w:t>
            </w:r>
          </w:p>
        </w:tc>
        <w:tc>
          <w:tcPr>
            <w:tcW w:w="1461" w:type="dxa"/>
            <w:tcBorders>
              <w:top w:val="nil"/>
              <w:bottom w:val="single" w:sz="4" w:space="0" w:color="auto"/>
            </w:tcBorders>
            <w:vAlign w:val="center"/>
          </w:tcPr>
          <w:p w14:paraId="040F2D5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040F2D57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  <w:vAlign w:val="center"/>
          </w:tcPr>
          <w:p w14:paraId="040F2D58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37622C" w14:paraId="040F2D5F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A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B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2015.4.22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C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D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37622C" w14:paraId="040F2D65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1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2015.4.24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2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4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37622C" w14:paraId="040F2D6B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006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7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2015.6.4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8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9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A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37622C" w14:paraId="040F2D71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C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007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D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2015.6.10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F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37622C" w14:paraId="040F2D77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2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008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2015.9.9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4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37622C" w14:paraId="040F2D7D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8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9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2015.9.24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A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B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C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781D76" w14:paraId="040F2D83" w14:textId="77777777" w:rsidTr="00781D76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0F2D7E" w14:textId="7777777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010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0F2D7F" w14:textId="7777777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0F2D80" w14:textId="7777777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0F2D81" w14:textId="7777777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40F2D82" w14:textId="7777777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</w:tbl>
    <w:p w14:paraId="040F2D84" w14:textId="77777777" w:rsidR="0037622C" w:rsidRDefault="00376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85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1" w:name="_Toc444262586"/>
      <w:r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6A3A42">
        <w:rPr>
          <w:rFonts w:ascii="Times New Roman" w:eastAsia="黑体" w:hAnsi="Times New Roman" w:cs="Times New Roman" w:hint="eastAsia"/>
          <w:color w:val="auto"/>
          <w:sz w:val="44"/>
          <w:szCs w:val="44"/>
        </w:rPr>
        <w:t>项目介绍</w:t>
      </w:r>
      <w:bookmarkEnd w:id="31"/>
    </w:p>
    <w:p w14:paraId="040F2D86" w14:textId="77777777" w:rsidR="0037622C" w:rsidRDefault="002E1580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="003968BA" w:rsidRPr="002E1580">
        <w:rPr>
          <w:rFonts w:ascii="Times New Roman" w:hAnsi="Times New Roman" w:cs="Times New Roman"/>
          <w:color w:val="FF0000"/>
          <w:sz w:val="24"/>
          <w:szCs w:val="24"/>
        </w:rPr>
        <w:t>分别阐述项目的来源、背景和目标。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040F2D87" w14:textId="77777777" w:rsidR="0037622C" w:rsidRPr="00240BE6" w:rsidRDefault="006A3A42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。。。。。。。</w:t>
      </w:r>
    </w:p>
    <w:p w14:paraId="040F2D88" w14:textId="77777777" w:rsidR="0037622C" w:rsidRPr="00240BE6" w:rsidRDefault="0037622C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</w:p>
    <w:p w14:paraId="040F2D89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2" w:name="_Toc444262587"/>
      <w:r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应用环境</w:t>
      </w:r>
      <w:bookmarkEnd w:id="32"/>
    </w:p>
    <w:p w14:paraId="040F2D8A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</w:t>
      </w:r>
      <w:r w:rsidR="002E1580">
        <w:rPr>
          <w:rFonts w:ascii="Times New Roman" w:hAnsi="Times New Roman" w:cs="Times New Roman"/>
          <w:sz w:val="24"/>
          <w:szCs w:val="24"/>
        </w:rPr>
        <w:t>网络环境</w:t>
      </w:r>
      <w:r w:rsidR="002E1580">
        <w:rPr>
          <w:rFonts w:ascii="Times New Roman" w:hAnsi="Times New Roman" w:cs="Times New Roman" w:hint="eastAsia"/>
          <w:sz w:val="24"/>
          <w:szCs w:val="24"/>
        </w:rPr>
        <w:t>、</w:t>
      </w:r>
      <w:r w:rsidR="002E1580">
        <w:rPr>
          <w:rFonts w:ascii="Times New Roman" w:hAnsi="Times New Roman" w:cs="Times New Roman"/>
          <w:sz w:val="24"/>
          <w:szCs w:val="24"/>
        </w:rPr>
        <w:t>硬件环境、软件环境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0F2D8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3" w:name="_Toc58316176"/>
      <w:bookmarkStart w:id="34" w:name="_Toc444262588"/>
      <w:bookmarkStart w:id="35" w:name="_Toc58316174"/>
      <w:r>
        <w:rPr>
          <w:rFonts w:ascii="Times New Roman" w:eastAsia="黑体" w:hAnsi="Times New Roman" w:cs="Times New Roman"/>
          <w:color w:val="auto"/>
          <w:sz w:val="30"/>
          <w:szCs w:val="30"/>
        </w:rPr>
        <w:t>3.1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网络环境</w:t>
      </w:r>
      <w:bookmarkEnd w:id="33"/>
      <w:bookmarkEnd w:id="34"/>
    </w:p>
    <w:p w14:paraId="040F2D8C" w14:textId="77777777" w:rsidR="0037622C" w:rsidRPr="00240BE6" w:rsidRDefault="00912A93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</w:t>
      </w:r>
      <w:r w:rsidR="00067A03" w:rsidRPr="003B2528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如图</w:t>
      </w:r>
      <w:r>
        <w:rPr>
          <w:rFonts w:ascii="Times New Roman" w:hAnsi="Times New Roman" w:cs="Times New Roman" w:hint="eastAsia"/>
          <w:sz w:val="24"/>
          <w:szCs w:val="24"/>
        </w:rPr>
        <w:t>?-?</w:t>
      </w:r>
    </w:p>
    <w:p w14:paraId="040F2D8D" w14:textId="77777777" w:rsidR="0037622C" w:rsidRPr="00240BE6" w:rsidRDefault="00E5205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3B2528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040F2DFA" wp14:editId="040F2DFB">
            <wp:extent cx="4147718" cy="2347919"/>
            <wp:effectExtent l="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10" cy="23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F2D8E" w14:textId="77777777" w:rsidR="0037622C" w:rsidRPr="003B2528" w:rsidRDefault="00067A03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4"/>
        </w:rPr>
      </w:pPr>
      <w:r w:rsidRPr="003B2528">
        <w:rPr>
          <w:rFonts w:ascii="Times New Roman" w:hAnsi="Times New Roman" w:cs="Times New Roman" w:hint="eastAsia"/>
          <w:sz w:val="21"/>
          <w:szCs w:val="24"/>
        </w:rPr>
        <w:t>图</w:t>
      </w:r>
      <w:r w:rsidRPr="003B2528">
        <w:rPr>
          <w:rFonts w:ascii="Times New Roman" w:hAnsi="Times New Roman" w:cs="Times New Roman"/>
          <w:sz w:val="21"/>
          <w:szCs w:val="24"/>
        </w:rPr>
        <w:t xml:space="preserve">3-1 </w:t>
      </w:r>
      <w:r w:rsidR="002E1580">
        <w:rPr>
          <w:rFonts w:ascii="Times New Roman" w:hAnsi="Times New Roman" w:cs="Times New Roman" w:hint="eastAsia"/>
          <w:sz w:val="21"/>
          <w:szCs w:val="24"/>
        </w:rPr>
        <w:t xml:space="preserve"> </w:t>
      </w:r>
      <w:r w:rsidR="002E1580">
        <w:rPr>
          <w:rFonts w:ascii="Times New Roman" w:hAnsi="Times New Roman" w:cs="Times New Roman" w:hint="eastAsia"/>
          <w:sz w:val="21"/>
          <w:szCs w:val="24"/>
        </w:rPr>
        <w:t>系统</w:t>
      </w:r>
      <w:r w:rsidR="002E1580">
        <w:rPr>
          <w:rFonts w:ascii="Times New Roman" w:hAnsi="Times New Roman" w:cs="Times New Roman"/>
          <w:sz w:val="24"/>
          <w:szCs w:val="24"/>
        </w:rPr>
        <w:t>网络</w:t>
      </w:r>
      <w:r w:rsidRPr="003B2528">
        <w:rPr>
          <w:rFonts w:ascii="Times New Roman" w:hAnsi="Times New Roman" w:cs="Times New Roman" w:hint="eastAsia"/>
          <w:sz w:val="21"/>
          <w:szCs w:val="24"/>
        </w:rPr>
        <w:t>图</w:t>
      </w:r>
      <w:r w:rsidR="002E1580">
        <w:rPr>
          <w:rFonts w:ascii="Times New Roman" w:hAnsi="Times New Roman" w:cs="Times New Roman" w:hint="eastAsia"/>
          <w:sz w:val="21"/>
          <w:szCs w:val="24"/>
        </w:rPr>
        <w:t xml:space="preserve">  [</w:t>
      </w:r>
      <w:r w:rsidR="002E1580" w:rsidRPr="002E1580">
        <w:rPr>
          <w:rFonts w:ascii="Times New Roman" w:hAnsi="Times New Roman" w:cs="Times New Roman" w:hint="eastAsia"/>
          <w:color w:val="FF0000"/>
          <w:sz w:val="21"/>
          <w:szCs w:val="24"/>
        </w:rPr>
        <w:t>参考</w:t>
      </w:r>
      <w:r w:rsidR="002E1580">
        <w:rPr>
          <w:rFonts w:ascii="Times New Roman" w:hAnsi="Times New Roman" w:cs="Times New Roman" w:hint="eastAsia"/>
          <w:sz w:val="21"/>
          <w:szCs w:val="24"/>
        </w:rPr>
        <w:t>]</w:t>
      </w:r>
    </w:p>
    <w:p w14:paraId="040F2D8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6" w:name="_Toc444262589"/>
      <w:r>
        <w:rPr>
          <w:rFonts w:ascii="Times New Roman" w:eastAsia="黑体" w:hAnsi="Times New Roman" w:cs="Times New Roman"/>
          <w:color w:val="auto"/>
          <w:sz w:val="30"/>
          <w:szCs w:val="30"/>
        </w:rPr>
        <w:t>3.2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912A93">
        <w:rPr>
          <w:rFonts w:ascii="Times New Roman" w:eastAsia="黑体" w:hAnsi="Times New Roman" w:cs="Times New Roman" w:hint="eastAsia"/>
          <w:color w:val="auto"/>
          <w:sz w:val="30"/>
          <w:szCs w:val="30"/>
        </w:rPr>
        <w:t>硬件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环境</w:t>
      </w:r>
      <w:bookmarkEnd w:id="35"/>
      <w:bookmarkEnd w:id="36"/>
    </w:p>
    <w:p w14:paraId="040F2D90" w14:textId="77777777" w:rsidR="00912A93" w:rsidRPr="00912A93" w:rsidRDefault="00912A93" w:rsidP="001B01C2">
      <w:pPr>
        <w:ind w:firstLine="420"/>
      </w:pPr>
      <w:r>
        <w:rPr>
          <w:rFonts w:hint="eastAsia"/>
        </w:rPr>
        <w:t>。。。。。。</w:t>
      </w:r>
    </w:p>
    <w:p w14:paraId="040F2D91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7" w:name="_Toc58316175"/>
      <w:bookmarkStart w:id="38" w:name="_Toc444262590"/>
      <w:r>
        <w:rPr>
          <w:rFonts w:ascii="Times New Roman" w:eastAsia="黑体" w:hAnsi="Times New Roman" w:cs="Times New Roman"/>
          <w:color w:val="auto"/>
          <w:sz w:val="30"/>
          <w:szCs w:val="30"/>
        </w:rPr>
        <w:t>3.</w:t>
      </w:r>
      <w:r w:rsidR="00751D45">
        <w:rPr>
          <w:rFonts w:ascii="Times New Roman" w:eastAsia="黑体" w:hAnsi="Times New Roman" w:cs="Times New Roman" w:hint="eastAsia"/>
          <w:color w:val="auto"/>
          <w:sz w:val="30"/>
          <w:szCs w:val="30"/>
        </w:rPr>
        <w:t>3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软件环境</w:t>
      </w:r>
      <w:bookmarkEnd w:id="37"/>
      <w:bookmarkEnd w:id="38"/>
    </w:p>
    <w:p w14:paraId="040F2D92" w14:textId="77777777" w:rsidR="004B591F" w:rsidRDefault="00067A03" w:rsidP="00912A93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3B2528">
        <w:rPr>
          <w:rFonts w:asciiTheme="minorEastAsia" w:eastAsiaTheme="minorEastAsia" w:hAnsiTheme="minorEastAsia" w:hint="eastAsia"/>
          <w:sz w:val="24"/>
          <w:szCs w:val="24"/>
        </w:rPr>
        <w:t>系统运行软件环境如表</w:t>
      </w:r>
      <w:r w:rsidR="00912A93">
        <w:rPr>
          <w:rFonts w:asciiTheme="minorEastAsia" w:eastAsiaTheme="minorEastAsia" w:hAnsiTheme="minorEastAsia" w:hint="eastAsia"/>
          <w:sz w:val="24"/>
          <w:szCs w:val="24"/>
        </w:rPr>
        <w:t>?</w:t>
      </w:r>
      <w:proofErr w:type="gramStart"/>
      <w:r w:rsidRPr="003B2528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912A93">
        <w:rPr>
          <w:rFonts w:asciiTheme="minorEastAsia" w:eastAsiaTheme="minorEastAsia" w:hAnsiTheme="minorEastAsia" w:hint="eastAsia"/>
          <w:sz w:val="24"/>
          <w:szCs w:val="24"/>
        </w:rPr>
        <w:t>?</w:t>
      </w:r>
      <w:r w:rsidRPr="003B2528">
        <w:rPr>
          <w:rFonts w:asciiTheme="minorEastAsia" w:eastAsiaTheme="minorEastAsia" w:hAnsiTheme="minorEastAsia" w:hint="eastAsia"/>
          <w:sz w:val="24"/>
          <w:szCs w:val="24"/>
        </w:rPr>
        <w:t>所示</w:t>
      </w:r>
      <w:proofErr w:type="gramEnd"/>
      <w:r w:rsidR="001B01C2"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14:paraId="040F2D93" w14:textId="77777777" w:rsidR="00912A93" w:rsidRPr="003B2528" w:rsidRDefault="001B01C2" w:rsidP="00F520E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......</w:t>
      </w:r>
    </w:p>
    <w:p w14:paraId="040F2D94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9" w:name="_Toc444262591"/>
      <w:r>
        <w:rPr>
          <w:rFonts w:ascii="Times New Roman" w:eastAsia="黑体" w:hAnsi="Times New Roman" w:cs="Times New Roman"/>
          <w:color w:val="auto"/>
          <w:sz w:val="44"/>
          <w:szCs w:val="44"/>
        </w:rPr>
        <w:t>4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功能规格</w:t>
      </w:r>
      <w:bookmarkEnd w:id="39"/>
    </w:p>
    <w:p w14:paraId="040F2D95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</w:t>
      </w:r>
      <w:r>
        <w:rPr>
          <w:rFonts w:ascii="Times New Roman" w:hAnsi="Times New Roman" w:cs="Times New Roman"/>
          <w:sz w:val="24"/>
          <w:szCs w:val="24"/>
        </w:rPr>
        <w:t>UML(Unified Modeling Language)</w:t>
      </w:r>
      <w:r>
        <w:rPr>
          <w:rFonts w:ascii="Times New Roman" w:hAnsi="Times New Roman" w:cs="Times New Roman"/>
          <w:sz w:val="24"/>
          <w:szCs w:val="24"/>
        </w:rPr>
        <w:t>作为建模语言。</w:t>
      </w:r>
    </w:p>
    <w:p w14:paraId="040F2D96" w14:textId="77777777" w:rsidR="001B01C2" w:rsidRDefault="001B01C2" w:rsidP="001B01C2"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项目的整体结构如图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 w:rsidRPr="001B01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  <w:lang w:val="zh-CN"/>
        </w:rPr>
        <w:t>所示</w:t>
      </w:r>
      <w:r w:rsidRPr="00173E4A">
        <w:rPr>
          <w:rFonts w:ascii="Times New Roman" w:hAnsi="Times New Roman" w:cs="Times New Roman" w:hint="eastAsia"/>
          <w:sz w:val="24"/>
          <w:szCs w:val="24"/>
        </w:rPr>
        <w:t>，</w:t>
      </w:r>
    </w:p>
    <w:p w14:paraId="040F2D97" w14:textId="77777777" w:rsidR="001B01C2" w:rsidRDefault="001B01C2" w:rsidP="001B01C2">
      <w:pPr>
        <w:autoSpaceDE w:val="0"/>
        <w:autoSpaceDN w:val="0"/>
        <w:adjustRightInd w:val="0"/>
        <w:spacing w:after="0" w:line="360" w:lineRule="auto"/>
        <w:ind w:firstLineChars="300" w:firstLine="660"/>
        <w:jc w:val="center"/>
        <w:rPr>
          <w:rFonts w:ascii="Times New Roman" w:hAnsi="Times New Roman" w:cs="Times New Roman"/>
        </w:rPr>
      </w:pPr>
    </w:p>
    <w:p w14:paraId="040F2D98" w14:textId="77777777" w:rsidR="001B01C2" w:rsidRDefault="001B01C2" w:rsidP="001B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E4A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40F2D99" w14:textId="77777777" w:rsidR="001B01C2" w:rsidRDefault="001B01C2" w:rsidP="001B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F2D9A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0" w:name="_Toc444262592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4.1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系统角色（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Actor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）分析</w:t>
      </w:r>
      <w:bookmarkEnd w:id="40"/>
    </w:p>
    <w:p w14:paraId="040F2D9B" w14:textId="77777777" w:rsidR="0037622C" w:rsidRDefault="00E401B4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  <w:r w:rsidR="003968BA">
        <w:rPr>
          <w:rFonts w:ascii="Times New Roman" w:hAnsi="Times New Roman" w:cs="Times New Roman"/>
          <w:sz w:val="24"/>
          <w:szCs w:val="24"/>
        </w:rPr>
        <w:t>。以下是对每个角色的详细介绍。</w:t>
      </w:r>
    </w:p>
    <w:p w14:paraId="040F2D9C" w14:textId="77777777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1" w:name="_Toc444262593"/>
      <w:r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4.1.1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bookmarkEnd w:id="41"/>
    </w:p>
    <w:p w14:paraId="040F2D9D" w14:textId="77777777" w:rsidR="0037622C" w:rsidRDefault="00E401B4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40F2D9E" w14:textId="77777777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2" w:name="_Toc444262594"/>
      <w:r>
        <w:rPr>
          <w:rFonts w:ascii="Times New Roman" w:eastAsia="黑体" w:hAnsi="Times New Roman" w:cs="Times New Roman"/>
          <w:color w:val="auto"/>
          <w:sz w:val="28"/>
          <w:szCs w:val="28"/>
        </w:rPr>
        <w:t>4.1.2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bookmarkEnd w:id="42"/>
    </w:p>
    <w:p w14:paraId="040F2D9F" w14:textId="77777777" w:rsidR="0037622C" w:rsidRDefault="00E401B4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  <w:r w:rsidR="003968BA">
        <w:rPr>
          <w:rFonts w:ascii="Times New Roman" w:hAnsi="Times New Roman" w:cs="Times New Roman"/>
          <w:sz w:val="24"/>
          <w:szCs w:val="24"/>
        </w:rPr>
        <w:t>。</w:t>
      </w:r>
    </w:p>
    <w:p w14:paraId="040F2DA0" w14:textId="77777777" w:rsidR="00E401B4" w:rsidRDefault="00E401B4" w:rsidP="00E401B4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3" w:name="_Toc444262595"/>
      <w:r>
        <w:rPr>
          <w:rFonts w:ascii="Times New Roman" w:eastAsia="黑体" w:hAnsi="Times New Roman" w:cs="Times New Roman"/>
          <w:color w:val="auto"/>
          <w:sz w:val="28"/>
          <w:szCs w:val="28"/>
        </w:rPr>
        <w:t>4.1.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3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bookmarkEnd w:id="43"/>
    </w:p>
    <w:p w14:paraId="040F2DA1" w14:textId="77777777" w:rsidR="00E401B4" w:rsidRDefault="00E401B4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4" w:name="_Toc444262596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。。。。。。</w:t>
      </w:r>
      <w:bookmarkEnd w:id="44"/>
    </w:p>
    <w:p w14:paraId="040F2DA2" w14:textId="77777777" w:rsidR="00C26AC1" w:rsidRDefault="00C26AC1" w:rsidP="003B25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A3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5" w:name="_Toc444262597"/>
      <w:r>
        <w:rPr>
          <w:rFonts w:ascii="Times New Roman" w:eastAsia="黑体" w:hAnsi="Times New Roman" w:cs="Times New Roman"/>
          <w:color w:val="auto"/>
          <w:sz w:val="30"/>
          <w:szCs w:val="30"/>
        </w:rPr>
        <w:t>4.2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系统主用例图（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Use Case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</w:t>
      </w:r>
      <w:bookmarkEnd w:id="45"/>
    </w:p>
    <w:p w14:paraId="040F2DA4" w14:textId="77777777" w:rsidR="0037622C" w:rsidRPr="003B2528" w:rsidRDefault="00067A03">
      <w:pPr>
        <w:ind w:firstLine="420"/>
        <w:rPr>
          <w:sz w:val="24"/>
          <w:szCs w:val="24"/>
        </w:rPr>
      </w:pPr>
      <w:r w:rsidRPr="003B2528">
        <w:rPr>
          <w:rFonts w:hint="eastAsia"/>
          <w:sz w:val="24"/>
          <w:szCs w:val="24"/>
        </w:rPr>
        <w:t>系统主要分为客户端子系统和管理端子系统，</w:t>
      </w:r>
      <w:r w:rsidR="00E401B4">
        <w:rPr>
          <w:rFonts w:hint="eastAsia"/>
          <w:sz w:val="24"/>
          <w:szCs w:val="24"/>
        </w:rPr>
        <w:t>。。。。。</w:t>
      </w:r>
      <w:r w:rsidRPr="003B2528">
        <w:rPr>
          <w:rFonts w:hint="eastAsia"/>
          <w:sz w:val="24"/>
          <w:szCs w:val="24"/>
        </w:rPr>
        <w:t>。具体系统主用例图如图</w:t>
      </w:r>
      <w:r w:rsidR="00E401B4">
        <w:rPr>
          <w:rFonts w:hint="eastAsia"/>
          <w:sz w:val="24"/>
          <w:szCs w:val="24"/>
        </w:rPr>
        <w:t>？</w:t>
      </w:r>
      <w:r w:rsidR="00E401B4">
        <w:rPr>
          <w:rFonts w:hint="eastAsia"/>
          <w:sz w:val="24"/>
          <w:szCs w:val="24"/>
        </w:rPr>
        <w:t>-</w:t>
      </w:r>
      <w:r w:rsidR="00E401B4">
        <w:rPr>
          <w:rFonts w:hint="eastAsia"/>
          <w:sz w:val="24"/>
          <w:szCs w:val="24"/>
        </w:rPr>
        <w:t>？</w:t>
      </w:r>
      <w:r w:rsidRPr="003B2528">
        <w:rPr>
          <w:rFonts w:hint="eastAsia"/>
          <w:sz w:val="24"/>
          <w:szCs w:val="24"/>
        </w:rPr>
        <w:t>所示。</w:t>
      </w:r>
      <w:r w:rsidR="00E401B4">
        <w:rPr>
          <w:rFonts w:hint="eastAsia"/>
          <w:sz w:val="24"/>
          <w:szCs w:val="24"/>
        </w:rPr>
        <w:t>。。。。</w:t>
      </w:r>
      <w:r w:rsidR="00AB71EA">
        <w:rPr>
          <w:rFonts w:hint="eastAsia"/>
          <w:sz w:val="24"/>
          <w:szCs w:val="24"/>
        </w:rPr>
        <w:t xml:space="preserve">  [</w:t>
      </w:r>
      <w:r w:rsidR="00AB71EA" w:rsidRPr="00AB71EA">
        <w:rPr>
          <w:rFonts w:hint="eastAsia"/>
          <w:color w:val="FF0000"/>
          <w:sz w:val="24"/>
          <w:szCs w:val="24"/>
        </w:rPr>
        <w:t>下面图仅供参考</w:t>
      </w:r>
      <w:r w:rsidR="00AB71EA">
        <w:rPr>
          <w:rFonts w:hint="eastAsia"/>
          <w:sz w:val="24"/>
          <w:szCs w:val="24"/>
        </w:rPr>
        <w:t>]</w:t>
      </w:r>
    </w:p>
    <w:p w14:paraId="040F2DA5" w14:textId="77777777" w:rsidR="001559C5" w:rsidRDefault="001559C5" w:rsidP="00F520E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F2DFC" wp14:editId="040F2DFD">
            <wp:extent cx="3740963" cy="1786646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27" cy="178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F2DA6" w14:textId="77777777" w:rsidR="004B591F" w:rsidRPr="00AB71EA" w:rsidRDefault="00067A03" w:rsidP="00F520ED">
      <w:pPr>
        <w:spacing w:after="0" w:line="360" w:lineRule="auto"/>
        <w:ind w:firstLine="425"/>
        <w:jc w:val="center"/>
        <w:rPr>
          <w:rFonts w:ascii="Times New Roman" w:hAnsi="Times New Roman" w:cs="Times New Roman"/>
          <w:color w:val="FF0000"/>
          <w:sz w:val="21"/>
          <w:szCs w:val="21"/>
        </w:rPr>
      </w:pPr>
      <w:r w:rsidRPr="00AB71EA">
        <w:rPr>
          <w:rFonts w:ascii="Times New Roman" w:hAnsi="Times New Roman" w:cs="Times New Roman" w:hint="eastAsia"/>
          <w:color w:val="FF0000"/>
          <w:sz w:val="21"/>
          <w:szCs w:val="21"/>
        </w:rPr>
        <w:t>图</w:t>
      </w:r>
      <w:r w:rsidRPr="00AB71EA">
        <w:rPr>
          <w:rFonts w:ascii="Times New Roman" w:hAnsi="Times New Roman" w:cs="Times New Roman"/>
          <w:color w:val="FF0000"/>
          <w:sz w:val="21"/>
          <w:szCs w:val="21"/>
        </w:rPr>
        <w:t>4-2</w:t>
      </w:r>
      <w:r w:rsidRPr="00AB71EA">
        <w:rPr>
          <w:rFonts w:ascii="Times New Roman" w:hAnsi="Times New Roman" w:cs="Times New Roman" w:hint="eastAsia"/>
          <w:color w:val="FF0000"/>
          <w:sz w:val="21"/>
          <w:szCs w:val="21"/>
        </w:rPr>
        <w:t>系统主用例图</w:t>
      </w:r>
    </w:p>
    <w:p w14:paraId="040F2DA7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6" w:name="_Toc444262598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4.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客户端子系统</w:t>
      </w:r>
      <w:bookmarkEnd w:id="46"/>
      <w:r>
        <w:rPr>
          <w:rFonts w:ascii="Times New Roman" w:eastAsia="黑体" w:hAnsi="Times New Roman" w:cs="Times New Roman"/>
          <w:color w:val="auto"/>
          <w:sz w:val="30"/>
          <w:szCs w:val="30"/>
        </w:rPr>
        <w:tab/>
      </w:r>
    </w:p>
    <w:p w14:paraId="040F2DA8" w14:textId="77777777" w:rsidR="0037622C" w:rsidRDefault="00AB71EA">
      <w:pPr>
        <w:ind w:firstLine="420"/>
      </w:pPr>
      <w:r>
        <w:rPr>
          <w:rFonts w:hint="eastAsia"/>
        </w:rPr>
        <w:t>。。。。。。图示？</w:t>
      </w:r>
      <w:r>
        <w:rPr>
          <w:rFonts w:hint="eastAsia"/>
        </w:rPr>
        <w:t>-</w:t>
      </w:r>
      <w:r>
        <w:rPr>
          <w:rFonts w:hint="eastAsia"/>
        </w:rPr>
        <w:t>？。。。。。。</w:t>
      </w:r>
    </w:p>
    <w:p w14:paraId="040F2DA9" w14:textId="77777777" w:rsidR="00AB71EA" w:rsidRDefault="00AB71EA">
      <w:pPr>
        <w:ind w:firstLine="420"/>
      </w:pPr>
    </w:p>
    <w:p w14:paraId="040F2DAA" w14:textId="77777777" w:rsidR="00AB71EA" w:rsidRDefault="00AB71EA">
      <w:pPr>
        <w:ind w:firstLine="420"/>
      </w:pPr>
    </w:p>
    <w:p w14:paraId="040F2DAB" w14:textId="77777777" w:rsidR="0037622C" w:rsidRPr="003B2528" w:rsidRDefault="0011495F">
      <w:pPr>
        <w:pStyle w:val="32"/>
        <w:spacing w:after="240"/>
        <w:rPr>
          <w:rFonts w:ascii="黑体" w:eastAsia="黑体" w:hAnsi="黑体" w:cs="Times New Roman"/>
          <w:color w:val="auto"/>
          <w:sz w:val="28"/>
          <w:szCs w:val="28"/>
        </w:rPr>
      </w:pPr>
      <w:bookmarkStart w:id="47" w:name="_Toc444262599"/>
      <w:r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="00FB75B7">
        <w:rPr>
          <w:rFonts w:ascii="黑体" w:eastAsia="黑体" w:hAnsi="黑体" w:cs="Times New Roman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cs="Times New Roman" w:hint="eastAsia"/>
          <w:color w:val="auto"/>
          <w:sz w:val="28"/>
          <w:szCs w:val="28"/>
        </w:rPr>
        <w:t>登录系统</w:t>
      </w:r>
      <w:bookmarkEnd w:id="47"/>
    </w:p>
    <w:p w14:paraId="040F2DAC" w14:textId="77777777" w:rsidR="00AB71EA" w:rsidRDefault="00AB7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0F2DAD" w14:textId="77777777" w:rsidR="0037622C" w:rsidRDefault="004B59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 w:hint="eastAsia"/>
          <w:b/>
          <w:sz w:val="24"/>
          <w:szCs w:val="24"/>
        </w:rPr>
        <w:t>角色：</w:t>
      </w:r>
    </w:p>
    <w:p w14:paraId="040F2DAE" w14:textId="77777777" w:rsidR="0037622C" w:rsidRDefault="003968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71EA">
        <w:rPr>
          <w:rFonts w:ascii="Times New Roman" w:hAnsi="Times New Roman" w:cs="Times New Roman"/>
          <w:b/>
          <w:sz w:val="24"/>
          <w:szCs w:val="24"/>
        </w:rPr>
        <w:t>目的</w:t>
      </w:r>
      <w:r w:rsidR="004B591F" w:rsidRPr="00F520ED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AB71E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40F2DAF" w14:textId="77777777" w:rsidR="0037622C" w:rsidRPr="003B2528" w:rsidRDefault="00067A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2528"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14:paraId="040F2DB0" w14:textId="77777777" w:rsidR="0037622C" w:rsidRDefault="003968BA">
      <w:pPr>
        <w:pStyle w:val="14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用户进入系统首页。</w:t>
      </w:r>
    </w:p>
    <w:p w14:paraId="040F2DB1" w14:textId="77777777" w:rsidR="0037622C" w:rsidRDefault="003968BA">
      <w:pPr>
        <w:pStyle w:val="14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系统显示登录界面，用户输入用户名和密码，单击确定。</w:t>
      </w:r>
    </w:p>
    <w:p w14:paraId="040F2DB2" w14:textId="77777777" w:rsidR="0037622C" w:rsidRDefault="003968BA">
      <w:pPr>
        <w:pStyle w:val="14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系统检查是否有此用户信息，若存在此用户，用户进入系统；若不存在此用户，本页面显示相应的错误信息。</w:t>
      </w:r>
    </w:p>
    <w:p w14:paraId="040F2DB3" w14:textId="77777777" w:rsidR="004B591F" w:rsidRDefault="003968BA" w:rsidP="00F520ED">
      <w:pPr>
        <w:pStyle w:val="14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不同身份登录详细说明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040F2DB4" w14:textId="77777777" w:rsidR="0037622C" w:rsidRDefault="003968BA">
      <w:pPr>
        <w:pStyle w:val="14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91F" w:rsidRPr="00F520ED">
        <w:rPr>
          <w:rFonts w:ascii="Times New Roman" w:hAnsi="Times New Roman" w:cs="Times New Roman" w:hint="eastAsia"/>
          <w:b/>
          <w:sz w:val="24"/>
          <w:szCs w:val="24"/>
        </w:rPr>
        <w:t>游客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不出现人员管理功能栏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视频浏览区域只能查看视频列表不能播放浏览视频内容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不允许出现对网站内容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增删改查的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相关操作权限。</w:t>
      </w:r>
    </w:p>
    <w:p w14:paraId="040F2DB5" w14:textId="77777777" w:rsidR="0037622C" w:rsidRDefault="003968BA">
      <w:pPr>
        <w:pStyle w:val="14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91F" w:rsidRPr="00F520ED">
        <w:rPr>
          <w:rFonts w:ascii="Times New Roman" w:hAnsi="Times New Roman" w:cs="Times New Roman" w:hint="eastAsia"/>
          <w:b/>
          <w:sz w:val="24"/>
          <w:szCs w:val="24"/>
        </w:rPr>
        <w:t>学生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4B591F" w:rsidRPr="00F520ED">
        <w:rPr>
          <w:rFonts w:ascii="Times New Roman" w:hAnsi="Times New Roman" w:cs="Times New Roman" w:hint="eastAsia"/>
          <w:sz w:val="24"/>
          <w:szCs w:val="24"/>
        </w:rPr>
        <w:t>不出现人员管理功能栏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40F2DB6" w14:textId="77777777" w:rsidR="0037622C" w:rsidRDefault="003968BA">
      <w:pPr>
        <w:pStyle w:val="14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91F" w:rsidRPr="00F520ED">
        <w:rPr>
          <w:rFonts w:ascii="Times New Roman" w:hAnsi="Times New Roman" w:cs="Times New Roman" w:hint="eastAsia"/>
          <w:b/>
          <w:sz w:val="24"/>
          <w:szCs w:val="24"/>
        </w:rPr>
        <w:t>教师：</w:t>
      </w:r>
      <w:r>
        <w:rPr>
          <w:rFonts w:ascii="Times New Roman" w:hAnsi="Times New Roman" w:cs="Times New Roman" w:hint="eastAsia"/>
          <w:sz w:val="24"/>
          <w:szCs w:val="24"/>
        </w:rPr>
        <w:t>不出现人员管理功能栏。</w:t>
      </w:r>
    </w:p>
    <w:p w14:paraId="040F2DB7" w14:textId="77777777" w:rsidR="0037622C" w:rsidRPr="00F520ED" w:rsidRDefault="003968BA">
      <w:pPr>
        <w:pStyle w:val="14"/>
        <w:spacing w:after="0"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91F" w:rsidRPr="00F520ED">
        <w:rPr>
          <w:rFonts w:ascii="Times New Roman" w:hAnsi="Times New Roman" w:cs="Times New Roman" w:hint="eastAsia"/>
          <w:b/>
          <w:sz w:val="24"/>
          <w:szCs w:val="24"/>
        </w:rPr>
        <w:t>管理员：</w:t>
      </w:r>
      <w:r>
        <w:rPr>
          <w:rFonts w:ascii="Times New Roman" w:hAnsi="Times New Roman" w:cs="Times New Roman" w:hint="eastAsia"/>
          <w:sz w:val="24"/>
          <w:szCs w:val="24"/>
        </w:rPr>
        <w:t>不出现选课、成绩管理、网上测试相关功能栏。</w:t>
      </w:r>
    </w:p>
    <w:p w14:paraId="040F2DB8" w14:textId="77777777" w:rsidR="00C26AC1" w:rsidRDefault="0011495F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48" w:name="_Toc444262600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hint="eastAsia"/>
          <w:color w:val="auto"/>
          <w:sz w:val="28"/>
          <w:szCs w:val="28"/>
        </w:rPr>
        <w:t>注册系统</w:t>
      </w:r>
      <w:bookmarkEnd w:id="48"/>
    </w:p>
    <w:p w14:paraId="040F2DB9" w14:textId="77777777" w:rsidR="0037622C" w:rsidRDefault="004B59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 w:hint="eastAsia"/>
          <w:b/>
          <w:sz w:val="24"/>
          <w:szCs w:val="24"/>
        </w:rPr>
        <w:t>角色：</w:t>
      </w:r>
      <w:r w:rsidR="003968BA">
        <w:rPr>
          <w:rFonts w:ascii="Times New Roman" w:hAnsi="Times New Roman" w:cs="Times New Roman"/>
          <w:sz w:val="24"/>
          <w:szCs w:val="24"/>
        </w:rPr>
        <w:t>教师，学生</w:t>
      </w:r>
    </w:p>
    <w:p w14:paraId="040F2DBA" w14:textId="77777777" w:rsidR="0037622C" w:rsidRDefault="004B59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 w:hint="eastAsia"/>
          <w:b/>
          <w:sz w:val="24"/>
          <w:szCs w:val="24"/>
        </w:rPr>
        <w:t>目的：</w:t>
      </w:r>
      <w:r w:rsidR="003968BA">
        <w:rPr>
          <w:rFonts w:ascii="Times New Roman" w:hAnsi="Times New Roman" w:cs="Times New Roman"/>
          <w:sz w:val="24"/>
          <w:szCs w:val="24"/>
        </w:rPr>
        <w:t>用户注册。</w:t>
      </w:r>
    </w:p>
    <w:p w14:paraId="040F2DBB" w14:textId="77777777" w:rsidR="00C26AC1" w:rsidRDefault="005B5EB5" w:rsidP="003B252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EB5"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14:paraId="040F2DBC" w14:textId="77777777" w:rsidR="004B591F" w:rsidRPr="00F520ED" w:rsidRDefault="00AB71EA" w:rsidP="00F520ED">
      <w:pPr>
        <w:pStyle w:val="13"/>
        <w:numPr>
          <w:ilvl w:val="0"/>
          <w:numId w:val="17"/>
        </w:numPr>
        <w:spacing w:after="0" w:line="360" w:lineRule="auto"/>
        <w:ind w:leftChars="177" w:left="8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。。。。。</w:t>
      </w:r>
      <w:r w:rsidR="003968B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40F2DBD" w14:textId="77777777" w:rsidR="004B591F" w:rsidRDefault="00AB71EA" w:rsidP="00F520ED">
      <w:pPr>
        <w:pStyle w:val="13"/>
        <w:numPr>
          <w:ilvl w:val="0"/>
          <w:numId w:val="17"/>
        </w:numPr>
        <w:spacing w:after="0" w:line="360" w:lineRule="auto"/>
        <w:ind w:leftChars="177" w:left="8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  <w:r w:rsidR="004B591F" w:rsidRPr="00F520E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40F2DBE" w14:textId="77777777" w:rsidR="00C26AC1" w:rsidRPr="00AB71EA" w:rsidRDefault="00AB71EA" w:rsidP="003B2528">
      <w:pPr>
        <w:pStyle w:val="13"/>
        <w:numPr>
          <w:ilvl w:val="0"/>
          <w:numId w:val="17"/>
        </w:numPr>
        <w:spacing w:after="0" w:line="360" w:lineRule="auto"/>
        <w:ind w:leftChars="177" w:left="809"/>
      </w:pPr>
      <w:r>
        <w:rPr>
          <w:rFonts w:ascii="Times New Roman" w:hAnsi="Times New Roman" w:cs="Times New Roman" w:hint="eastAsia"/>
          <w:sz w:val="24"/>
          <w:szCs w:val="24"/>
        </w:rPr>
        <w:t>。。。。。。。</w:t>
      </w:r>
      <w:r w:rsidR="003968B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40F2DBF" w14:textId="77777777" w:rsidR="00AB71EA" w:rsidRPr="00AB71EA" w:rsidRDefault="00AB71EA" w:rsidP="003B2528">
      <w:pPr>
        <w:pStyle w:val="13"/>
        <w:numPr>
          <w:ilvl w:val="0"/>
          <w:numId w:val="17"/>
        </w:numPr>
        <w:spacing w:after="0" w:line="360" w:lineRule="auto"/>
        <w:ind w:leftChars="177" w:left="809"/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40F2DC0" w14:textId="77777777" w:rsidR="00AB71EA" w:rsidRDefault="00AB71EA" w:rsidP="003B2528">
      <w:pPr>
        <w:pStyle w:val="13"/>
        <w:numPr>
          <w:ilvl w:val="0"/>
          <w:numId w:val="17"/>
        </w:numPr>
        <w:spacing w:after="0" w:line="360" w:lineRule="auto"/>
        <w:ind w:leftChars="177" w:left="809"/>
      </w:pPr>
      <w:r>
        <w:rPr>
          <w:rFonts w:ascii="Times New Roman" w:hAnsi="Times New Roman" w:cs="Times New Roman" w:hint="eastAsia"/>
          <w:sz w:val="24"/>
          <w:szCs w:val="24"/>
        </w:rPr>
        <w:t>。。。。。</w:t>
      </w:r>
    </w:p>
    <w:p w14:paraId="040F2DC1" w14:textId="77777777" w:rsidR="00C26AC1" w:rsidRDefault="0011495F" w:rsidP="003B2528">
      <w:pPr>
        <w:pStyle w:val="32"/>
      </w:pPr>
      <w:bookmarkStart w:id="49" w:name="_Toc444262601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="00AB71EA">
        <w:rPr>
          <w:rFonts w:ascii="黑体" w:eastAsia="黑体" w:hAnsi="黑体" w:hint="eastAsia"/>
          <w:color w:val="auto"/>
          <w:sz w:val="28"/>
          <w:szCs w:val="28"/>
        </w:rPr>
        <w:t>。。。。。。。</w:t>
      </w:r>
      <w:bookmarkEnd w:id="49"/>
    </w:p>
    <w:p w14:paraId="040F2DC2" w14:textId="77777777" w:rsidR="00CD5416" w:rsidRDefault="00AB71EA" w:rsidP="00CD5416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。。。。。。。。</w:t>
      </w:r>
    </w:p>
    <w:p w14:paraId="040F2DC3" w14:textId="77777777" w:rsidR="00CD5416" w:rsidRDefault="00CD5416" w:rsidP="00CD5416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14:paraId="040F2DC4" w14:textId="77777777" w:rsidR="0037622C" w:rsidRDefault="003762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F2DC5" w14:textId="77777777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0" w:name="_Toc444262602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n </w:t>
      </w:r>
      <w:r w:rsidR="00AB71EA">
        <w:rPr>
          <w:rFonts w:ascii="Times New Roman" w:eastAsia="黑体" w:hAnsi="Times New Roman" w:cs="Times New Roman" w:hint="eastAsia"/>
          <w:color w:val="auto"/>
          <w:sz w:val="28"/>
          <w:szCs w:val="28"/>
        </w:rPr>
        <w:t>。。。。。</w:t>
      </w:r>
      <w:bookmarkEnd w:id="50"/>
    </w:p>
    <w:p w14:paraId="040F2DC6" w14:textId="77777777" w:rsidR="004B591F" w:rsidRPr="003B2528" w:rsidRDefault="00AB71EA" w:rsidP="00F520E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</w:t>
      </w:r>
    </w:p>
    <w:p w14:paraId="040F2DC7" w14:textId="77777777" w:rsidR="009D5B69" w:rsidRDefault="009D5B69" w:rsidP="00F520E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40F2DC8" w14:textId="77777777" w:rsidR="00AB71EA" w:rsidRPr="00AB71EA" w:rsidRDefault="00AB71EA" w:rsidP="00AB71EA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040F2DC9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1" w:name="_Toc444262603"/>
      <w:r>
        <w:rPr>
          <w:rFonts w:ascii="Times New Roman" w:eastAsia="黑体" w:hAnsi="Times New Roman" w:cs="Times New Roman"/>
          <w:color w:val="auto"/>
          <w:sz w:val="30"/>
          <w:szCs w:val="30"/>
        </w:rPr>
        <w:t>4.4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管理端子系统</w:t>
      </w:r>
      <w:bookmarkEnd w:id="51"/>
    </w:p>
    <w:p w14:paraId="040F2DCA" w14:textId="77777777" w:rsidR="0037622C" w:rsidRDefault="00AB71E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。。。。。。。。图？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</w:p>
    <w:p w14:paraId="040F2DCB" w14:textId="77777777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2" w:name="_Toc444262604"/>
      <w:r>
        <w:rPr>
          <w:rFonts w:ascii="Times New Roman" w:eastAsia="黑体" w:hAnsi="Times New Roman" w:cs="Times New Roman"/>
          <w:color w:val="auto"/>
          <w:sz w:val="28"/>
          <w:szCs w:val="28"/>
        </w:rPr>
        <w:t>4.4.1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392E2A">
        <w:rPr>
          <w:rFonts w:ascii="Times New Roman" w:eastAsia="黑体" w:hAnsi="Times New Roman" w:cs="Times New Roman" w:hint="eastAsia"/>
          <w:color w:val="auto"/>
          <w:sz w:val="28"/>
          <w:szCs w:val="28"/>
        </w:rPr>
        <w:t>。。。。。。</w:t>
      </w:r>
      <w:bookmarkEnd w:id="52"/>
    </w:p>
    <w:p w14:paraId="040F2DCC" w14:textId="77777777" w:rsidR="00AB71EA" w:rsidRPr="00392E2A" w:rsidRDefault="00AB71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="00392E2A">
        <w:rPr>
          <w:rFonts w:ascii="Times New Roman" w:hAnsi="Times New Roman" w:cs="Times New Roman" w:hint="eastAsia"/>
          <w:b/>
          <w:sz w:val="24"/>
          <w:szCs w:val="24"/>
        </w:rPr>
        <w:t>。。。。。。</w:t>
      </w:r>
      <w:r w:rsidRPr="00392E2A">
        <w:rPr>
          <w:rFonts w:ascii="Times New Roman" w:hAnsi="Times New Roman" w:cs="Times New Roman" w:hint="eastAsia"/>
          <w:sz w:val="24"/>
          <w:szCs w:val="24"/>
        </w:rPr>
        <w:t>图？</w:t>
      </w:r>
      <w:r w:rsidRPr="00392E2A">
        <w:rPr>
          <w:rFonts w:ascii="Times New Roman" w:hAnsi="Times New Roman" w:cs="Times New Roman" w:hint="eastAsia"/>
          <w:sz w:val="24"/>
          <w:szCs w:val="24"/>
        </w:rPr>
        <w:t>-</w:t>
      </w:r>
      <w:r w:rsidRPr="00392E2A">
        <w:rPr>
          <w:rFonts w:ascii="Times New Roman" w:hAnsi="Times New Roman" w:cs="Times New Roman" w:hint="eastAsia"/>
          <w:sz w:val="24"/>
          <w:szCs w:val="24"/>
        </w:rPr>
        <w:t>？所示，</w:t>
      </w:r>
      <w:r w:rsidR="00392E2A"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40F2DCD" w14:textId="77777777" w:rsidR="00AB71EA" w:rsidRDefault="00AB7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0F2DCE" w14:textId="77777777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3" w:name="_Toc444262605"/>
      <w:r>
        <w:rPr>
          <w:rFonts w:ascii="Times New Roman" w:eastAsia="黑体" w:hAnsi="Times New Roman" w:cs="Times New Roman"/>
          <w:color w:val="auto"/>
          <w:sz w:val="28"/>
          <w:szCs w:val="28"/>
        </w:rPr>
        <w:t>4.4.2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392E2A">
        <w:rPr>
          <w:rFonts w:ascii="Times New Roman" w:eastAsia="黑体" w:hAnsi="Times New Roman" w:cs="Times New Roman" w:hint="eastAsia"/>
          <w:color w:val="auto"/>
          <w:sz w:val="28"/>
          <w:szCs w:val="28"/>
        </w:rPr>
        <w:t>。。。。。。</w:t>
      </w:r>
      <w:bookmarkEnd w:id="53"/>
    </w:p>
    <w:p w14:paraId="040F2DCF" w14:textId="77777777" w:rsidR="00FB75B7" w:rsidRPr="00FB75B7" w:rsidRDefault="00FB75B7" w:rsidP="00FB75B7"/>
    <w:p w14:paraId="040F2DD0" w14:textId="77777777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4" w:name="_Toc444262606"/>
      <w:r>
        <w:rPr>
          <w:rFonts w:ascii="Times New Roman" w:eastAsia="黑体" w:hAnsi="Times New Roman" w:cs="Times New Roman"/>
          <w:color w:val="auto"/>
          <w:sz w:val="28"/>
          <w:szCs w:val="28"/>
        </w:rPr>
        <w:t>4.4.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n </w:t>
      </w:r>
      <w:r w:rsidR="00392E2A">
        <w:rPr>
          <w:rFonts w:ascii="Times New Roman" w:eastAsia="黑体" w:hAnsi="Times New Roman" w:cs="Times New Roman" w:hint="eastAsia"/>
          <w:color w:val="auto"/>
          <w:sz w:val="28"/>
          <w:szCs w:val="28"/>
        </w:rPr>
        <w:t>。。。。。。</w:t>
      </w:r>
      <w:bookmarkEnd w:id="54"/>
    </w:p>
    <w:p w14:paraId="040F2DD1" w14:textId="77777777" w:rsidR="00C26AC1" w:rsidRPr="003B2528" w:rsidRDefault="00392E2A" w:rsidP="00392E2A">
      <w:pPr>
        <w:pStyle w:val="14"/>
        <w:spacing w:after="0" w:line="360" w:lineRule="auto"/>
        <w:ind w:left="846" w:firstLineChars="0" w:firstLine="0"/>
        <w:rPr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。。。。。。</w:t>
      </w:r>
      <w:r w:rsidR="00067A03" w:rsidRPr="003B2528">
        <w:rPr>
          <w:rFonts w:hint="eastAsia"/>
          <w:sz w:val="24"/>
          <w:szCs w:val="24"/>
        </w:rPr>
        <w:t>。</w:t>
      </w:r>
    </w:p>
    <w:p w14:paraId="040F2DD2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5" w:name="_4.4.2.1网站行业信息管理"/>
      <w:bookmarkStart w:id="56" w:name="_4.4.2.2_下载区文件管理"/>
      <w:bookmarkStart w:id="57" w:name="_4.4.3_网站显示内容管理"/>
      <w:bookmarkStart w:id="58" w:name="_Toc444262607"/>
      <w:bookmarkStart w:id="59" w:name="_Toc144052074"/>
      <w:bookmarkEnd w:id="55"/>
      <w:bookmarkEnd w:id="56"/>
      <w:bookmarkEnd w:id="57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4.5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非功能性需求</w:t>
      </w:r>
      <w:bookmarkEnd w:id="58"/>
    </w:p>
    <w:p w14:paraId="040F2DD3" w14:textId="77777777" w:rsidR="00C26AC1" w:rsidRPr="003B2528" w:rsidRDefault="00F7472D" w:rsidP="003B2528">
      <w:pPr>
        <w:pStyle w:val="32"/>
        <w:ind w:firstLine="1"/>
        <w:rPr>
          <w:rFonts w:ascii="黑体" w:eastAsia="黑体" w:hAnsi="黑体"/>
          <w:color w:val="auto"/>
          <w:sz w:val="28"/>
          <w:szCs w:val="28"/>
        </w:rPr>
      </w:pPr>
      <w:bookmarkStart w:id="60" w:name="_Toc444262608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hint="eastAsia"/>
          <w:color w:val="auto"/>
          <w:sz w:val="28"/>
          <w:szCs w:val="28"/>
        </w:rPr>
        <w:t>界面需求</w:t>
      </w:r>
      <w:bookmarkEnd w:id="59"/>
      <w:bookmarkEnd w:id="60"/>
    </w:p>
    <w:p w14:paraId="040F2DD4" w14:textId="77777777" w:rsidR="00392E2A" w:rsidRDefault="00392E2A" w:rsidP="00392E2A">
      <w:pPr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bookmarkStart w:id="61" w:name="_Toc144052075"/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40F2DD5" w14:textId="77777777" w:rsidR="00C26AC1" w:rsidRPr="00FB75B7" w:rsidRDefault="00392E2A" w:rsidP="00FB75B7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2" w:name="_Toc444262609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="00FB75B7"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响应时间需求</w:t>
      </w:r>
      <w:bookmarkEnd w:id="61"/>
      <w:bookmarkEnd w:id="62"/>
    </w:p>
    <w:p w14:paraId="040F2DD6" w14:textId="77777777" w:rsidR="00392E2A" w:rsidRDefault="00392E2A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63" w:name="_Toc144052076"/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40F2DD7" w14:textId="77777777" w:rsidR="00C26AC1" w:rsidRPr="00FB75B7" w:rsidRDefault="00392E2A" w:rsidP="00FB75B7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4" w:name="_Toc444262610"/>
      <w:r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可靠性需求</w:t>
      </w:r>
      <w:bookmarkEnd w:id="63"/>
      <w:bookmarkEnd w:id="64"/>
    </w:p>
    <w:p w14:paraId="040F2DD8" w14:textId="77777777" w:rsidR="0037622C" w:rsidRDefault="00392E2A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。。。。。。</w:t>
      </w:r>
      <w:r w:rsidR="003968BA">
        <w:rPr>
          <w:rFonts w:ascii="Times New Roman" w:hAnsi="Times New Roman" w:cs="Times New Roman"/>
          <w:sz w:val="24"/>
          <w:szCs w:val="24"/>
        </w:rPr>
        <w:t>。</w:t>
      </w:r>
      <w:bookmarkStart w:id="65" w:name="_Toc144052078"/>
    </w:p>
    <w:p w14:paraId="040F2DD9" w14:textId="77777777" w:rsidR="00C26AC1" w:rsidRPr="003B2528" w:rsidRDefault="00F7472D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66" w:name="_Toc444262611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hint="eastAsia"/>
          <w:color w:val="auto"/>
          <w:sz w:val="28"/>
          <w:szCs w:val="28"/>
        </w:rPr>
        <w:t>可扩展性需求</w:t>
      </w:r>
      <w:bookmarkEnd w:id="65"/>
      <w:bookmarkEnd w:id="66"/>
    </w:p>
    <w:p w14:paraId="040F2DDA" w14:textId="77777777" w:rsidR="00392E2A" w:rsidRDefault="00392E2A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67" w:name="_Toc144052079"/>
      <w:r>
        <w:rPr>
          <w:rFonts w:ascii="Times New Roman" w:hAnsi="Times New Roman" w:cs="Times New Roman" w:hint="eastAsia"/>
          <w:sz w:val="24"/>
          <w:szCs w:val="24"/>
        </w:rPr>
        <w:t>。。。。。。。</w:t>
      </w:r>
    </w:p>
    <w:p w14:paraId="040F2DDB" w14:textId="77777777" w:rsidR="00C26AC1" w:rsidRPr="003B2528" w:rsidRDefault="00392E2A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68" w:name="_Toc444262612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Pr="003B2528">
        <w:rPr>
          <w:rFonts w:ascii="黑体" w:eastAsia="黑体" w:hAnsi="黑体" w:hint="eastAsia"/>
          <w:color w:val="auto"/>
          <w:sz w:val="28"/>
          <w:szCs w:val="28"/>
        </w:rPr>
        <w:t>系统安全性需求</w:t>
      </w:r>
      <w:bookmarkEnd w:id="67"/>
      <w:bookmarkEnd w:id="68"/>
    </w:p>
    <w:p w14:paraId="040F2DDC" w14:textId="77777777" w:rsidR="00392E2A" w:rsidRDefault="00392E2A" w:rsidP="00FD2022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69" w:name="_Toc144052080"/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p w14:paraId="040F2DDD" w14:textId="77777777" w:rsidR="0037622C" w:rsidRDefault="00392E2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70" w:name="_Toc444262613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5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产品提交</w:t>
      </w:r>
      <w:bookmarkEnd w:id="69"/>
      <w:bookmarkEnd w:id="70"/>
    </w:p>
    <w:p w14:paraId="040F2DDE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 w14:paraId="040F2DDF" w14:textId="77777777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040F2DE0" w14:textId="77777777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40F2DE1" w14:textId="77777777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40F2DE2" w14:textId="77777777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40F2DE3" w14:textId="77777777" w:rsidR="0037622C" w:rsidRDefault="00392E2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71" w:name="_Toc144052082"/>
      <w:bookmarkStart w:id="72" w:name="_Toc444262614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6</w:t>
      </w:r>
      <w:r w:rsidR="003968B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3968BA">
        <w:rPr>
          <w:rFonts w:ascii="Times New Roman" w:eastAsia="黑体" w:hAnsi="Times New Roman" w:cs="Times New Roman"/>
          <w:color w:val="auto"/>
          <w:sz w:val="44"/>
          <w:szCs w:val="44"/>
        </w:rPr>
        <w:t>签字</w:t>
      </w:r>
      <w:bookmarkEnd w:id="71"/>
      <w:bookmarkEnd w:id="72"/>
    </w:p>
    <w:p w14:paraId="040F2DE4" w14:textId="77777777" w:rsidR="0037622C" w:rsidRDefault="003968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本需求规格经过双方认可，特签字如下表</w:t>
      </w:r>
      <w:r w:rsidR="00392E2A">
        <w:rPr>
          <w:rFonts w:ascii="Times New Roman" w:hAnsi="Times New Roman" w:cs="Times New Roman" w:hint="eastAsia"/>
          <w:bCs/>
          <w:sz w:val="24"/>
          <w:szCs w:val="24"/>
        </w:rPr>
        <w:t>？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392E2A">
        <w:rPr>
          <w:rFonts w:ascii="Times New Roman" w:hAnsi="Times New Roman" w:cs="Times New Roman" w:hint="eastAsia"/>
          <w:bCs/>
          <w:sz w:val="24"/>
          <w:szCs w:val="24"/>
        </w:rPr>
        <w:t>？</w:t>
      </w:r>
      <w:r>
        <w:rPr>
          <w:rFonts w:ascii="Times New Roman" w:hAnsi="Times New Roman" w:cs="Times New Roman"/>
          <w:bCs/>
          <w:sz w:val="24"/>
          <w:szCs w:val="24"/>
        </w:rPr>
        <w:t>所示。</w:t>
      </w:r>
    </w:p>
    <w:p w14:paraId="040F2DE5" w14:textId="77777777" w:rsidR="004B591F" w:rsidRPr="003B2528" w:rsidRDefault="00067A03" w:rsidP="00F520ED">
      <w:pPr>
        <w:spacing w:after="0" w:line="360" w:lineRule="auto"/>
        <w:jc w:val="center"/>
        <w:rPr>
          <w:rFonts w:ascii="Times New Roman" w:hAnsi="Times New Roman" w:cs="Times New Roman"/>
          <w:bCs/>
          <w:sz w:val="21"/>
          <w:szCs w:val="24"/>
        </w:rPr>
      </w:pPr>
      <w:r w:rsidRPr="003B2528">
        <w:rPr>
          <w:rFonts w:ascii="Times New Roman" w:hAnsi="Times New Roman" w:cs="Times New Roman" w:hint="eastAsia"/>
          <w:bCs/>
          <w:sz w:val="21"/>
          <w:szCs w:val="24"/>
        </w:rPr>
        <w:t>表</w:t>
      </w:r>
      <w:r w:rsidR="00392E2A">
        <w:rPr>
          <w:rFonts w:ascii="Times New Roman" w:hAnsi="Times New Roman" w:cs="Times New Roman" w:hint="eastAsia"/>
          <w:bCs/>
          <w:sz w:val="21"/>
          <w:szCs w:val="24"/>
        </w:rPr>
        <w:t>？</w:t>
      </w:r>
      <w:r w:rsidRPr="003B2528">
        <w:rPr>
          <w:rFonts w:ascii="Times New Roman" w:hAnsi="Times New Roman" w:cs="Times New Roman"/>
          <w:bCs/>
          <w:sz w:val="21"/>
          <w:szCs w:val="24"/>
        </w:rPr>
        <w:t>-</w:t>
      </w:r>
      <w:r w:rsidR="00392E2A">
        <w:rPr>
          <w:rFonts w:ascii="Times New Roman" w:hAnsi="Times New Roman" w:cs="Times New Roman" w:hint="eastAsia"/>
          <w:bCs/>
          <w:sz w:val="21"/>
          <w:szCs w:val="24"/>
        </w:rPr>
        <w:t>？</w:t>
      </w:r>
      <w:r w:rsidRPr="003B2528">
        <w:rPr>
          <w:rFonts w:ascii="Times New Roman" w:hAnsi="Times New Roman" w:cs="Times New Roman" w:hint="eastAsia"/>
          <w:bCs/>
          <w:sz w:val="21"/>
          <w:szCs w:val="24"/>
        </w:rPr>
        <w:t>签字表</w:t>
      </w:r>
    </w:p>
    <w:tbl>
      <w:tblPr>
        <w:tblW w:w="88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640"/>
        <w:gridCol w:w="1440"/>
        <w:gridCol w:w="3360"/>
      </w:tblGrid>
      <w:tr w:rsidR="0037622C" w14:paraId="040F2DE8" w14:textId="77777777">
        <w:trPr>
          <w:cantSplit/>
        </w:trPr>
        <w:tc>
          <w:tcPr>
            <w:tcW w:w="4068" w:type="dxa"/>
            <w:gridSpan w:val="2"/>
            <w:tcBorders>
              <w:top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用户签署信息</w:t>
            </w:r>
          </w:p>
        </w:tc>
        <w:tc>
          <w:tcPr>
            <w:tcW w:w="4800" w:type="dxa"/>
            <w:gridSpan w:val="2"/>
            <w:tcBorders>
              <w:left w:val="nil"/>
            </w:tcBorders>
            <w:vAlign w:val="center"/>
          </w:tcPr>
          <w:p w14:paraId="040F2DE7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企业签署信息</w:t>
            </w:r>
          </w:p>
        </w:tc>
      </w:tr>
      <w:tr w:rsidR="0037622C" w14:paraId="040F2DED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0F2DE9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A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EB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EC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北京邮电大学</w:t>
            </w:r>
          </w:p>
        </w:tc>
      </w:tr>
      <w:tr w:rsidR="0037622C" w14:paraId="040F2DF2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0F2DE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F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1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C" w14:paraId="040F2DF7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14:paraId="040F2DF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40F2DF4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6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0F2DF8" w14:textId="77777777" w:rsidR="0037622C" w:rsidRDefault="00376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F9" w14:textId="77777777" w:rsidR="0037622C" w:rsidRDefault="0037622C"/>
    <w:sectPr w:rsidR="0037622C" w:rsidSect="0037622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F2E00" w14:textId="77777777" w:rsidR="00A62F73" w:rsidRDefault="00A62F73" w:rsidP="0037622C">
      <w:pPr>
        <w:spacing w:after="0" w:line="240" w:lineRule="auto"/>
      </w:pPr>
      <w:r>
        <w:separator/>
      </w:r>
    </w:p>
  </w:endnote>
  <w:endnote w:type="continuationSeparator" w:id="0">
    <w:p w14:paraId="040F2E01" w14:textId="77777777" w:rsidR="00A62F73" w:rsidRDefault="00A62F73" w:rsidP="0037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3" w14:textId="77777777" w:rsidR="006510A6" w:rsidRDefault="006510A6">
    <w:pPr>
      <w:framePr w:wrap="around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end"/>
    </w:r>
  </w:p>
  <w:p w14:paraId="040F2E04" w14:textId="77777777" w:rsidR="006510A6" w:rsidRDefault="006510A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5" w14:textId="77777777" w:rsidR="006510A6" w:rsidRDefault="006510A6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7" w14:textId="77777777" w:rsidR="006510A6" w:rsidRDefault="006510A6">
    <w:r>
      <w:rPr>
        <w:rStyle w:val="aff0"/>
        <w:rFonts w:eastAsia="PMingLiU"/>
      </w:rPr>
      <w:tab/>
    </w:r>
    <w:r>
      <w:rPr>
        <w:rStyle w:val="aff0"/>
        <w:rFonts w:eastAsia="PMingLi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9" w14:textId="77777777" w:rsidR="006510A6" w:rsidRDefault="006510A6">
    <w:pPr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B" w14:textId="77777777" w:rsidR="006510A6" w:rsidRDefault="006510A6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4A5F86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2DFE" w14:textId="77777777" w:rsidR="00A62F73" w:rsidRDefault="00A62F73" w:rsidP="0037622C">
      <w:pPr>
        <w:spacing w:after="0" w:line="240" w:lineRule="auto"/>
      </w:pPr>
      <w:r>
        <w:separator/>
      </w:r>
    </w:p>
  </w:footnote>
  <w:footnote w:type="continuationSeparator" w:id="0">
    <w:p w14:paraId="040F2DFF" w14:textId="77777777" w:rsidR="00A62F73" w:rsidRDefault="00A62F73" w:rsidP="0037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2" w14:textId="77777777" w:rsidR="006510A6" w:rsidRDefault="00707716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</w:rPr>
      <w:pict w14:anchorId="040F2E0C">
        <v:line id="Line 2" o:spid="_x0000_s2053" style="position:absolute;flip:y;z-index:251660288" from="-4.25pt,14.55pt" to="462pt,14.6pt" o:preferrelative="t" o:allowincell="f" strokecolor="#969696">
          <v:stroke miterlimit="2"/>
        </v:line>
      </w:pict>
    </w:r>
    <w:r>
      <w:rPr>
        <w:rFonts w:ascii="Arial" w:hAnsi="Arial"/>
      </w:rPr>
      <w:pict w14:anchorId="040F2E0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2" type="#_x0000_t202" style="position:absolute;margin-left:-10.5pt;margin-top:-4.35pt;width:214.5pt;height:38pt;z-index:251658240" o:preferrelative="t" o:allowincell="f" filled="f" stroked="f">
          <v:textbox>
            <w:txbxContent>
              <w:p w14:paraId="040F2E11" w14:textId="77777777" w:rsidR="006510A6" w:rsidRDefault="006510A6">
                <w:pPr>
                  <w:spacing w:line="0" w:lineRule="atLeast"/>
                  <w:rPr>
                    <w:rFonts w:ascii="Arial" w:eastAsia="黑体" w:hAnsi="Arial"/>
                    <w:color w:val="808080"/>
                  </w:rPr>
                </w:pPr>
                <w:r>
                  <w:rPr>
                    <w:rFonts w:ascii="Arial" w:hAnsi="Arial" w:hint="eastAsia"/>
                    <w:color w:val="808080"/>
                  </w:rPr>
                  <w:t>VisionSky</w:t>
                </w:r>
              </w:p>
              <w:p w14:paraId="040F2E12" w14:textId="77777777" w:rsidR="006510A6" w:rsidRDefault="006510A6"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shape>
      </w:pict>
    </w:r>
    <w:r w:rsidR="006510A6">
      <w:rPr>
        <w:rFonts w:ascii="Arial" w:hAnsi="Arial" w:hint="eastAsia"/>
      </w:rPr>
      <w:t>（与标题内容相符）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6" w14:textId="77777777" w:rsidR="006510A6" w:rsidRDefault="006510A6"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8" w14:textId="77777777" w:rsidR="006510A6" w:rsidRDefault="00707716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w:pict w14:anchorId="040F2E0E">
        <v:line id="Line 27" o:spid="_x0000_s2051" style="position:absolute;flip:y;z-index:251662336" from="-8.95pt,13.85pt" to="457.3pt,13.9pt" o:preferrelative="t" strokecolor="#969696">
          <v:stroke miterlimit="2"/>
        </v:lin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A" w14:textId="77777777" w:rsidR="006510A6" w:rsidRDefault="00707716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</w:rPr>
      <w:pict w14:anchorId="040F2E0F">
        <v:line id="Line 29" o:spid="_x0000_s2050" style="position:absolute;left:0;text-align:left;flip:y;z-index:251661312" from="-4.25pt,14.55pt" to="462pt,14.6pt" o:preferrelative="t" o:allowincell="f" strokecolor="#969696">
          <v:stroke miterlimit="2"/>
        </v:line>
      </w:pict>
    </w:r>
    <w:r>
      <w:rPr>
        <w:rFonts w:ascii="Arial" w:hAnsi="Arial"/>
      </w:rPr>
      <w:pict w14:anchorId="040F2E10"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49" type="#_x0000_t202" style="position:absolute;left:0;text-align:left;margin-left:-10.5pt;margin-top:-4.35pt;width:214.5pt;height:38pt;z-index:251659264" o:preferrelative="t" o:allowincell="f" filled="f" stroked="f">
          <v:textbox>
            <w:txbxContent>
              <w:p w14:paraId="040F2E13" w14:textId="77777777" w:rsidR="006510A6" w:rsidRDefault="006510A6">
                <w:pPr>
                  <w:spacing w:line="0" w:lineRule="atLeast"/>
                  <w:rPr>
                    <w:rFonts w:ascii="Arial" w:eastAsia="黑体" w:hAnsi="Arial"/>
                    <w:color w:val="808080"/>
                  </w:rPr>
                </w:pPr>
                <w:r>
                  <w:rPr>
                    <w:rFonts w:ascii="Arial" w:hAnsi="Arial" w:hint="eastAsia"/>
                    <w:color w:val="808080"/>
                  </w:rPr>
                  <w:t>北京邮电大学</w:t>
                </w:r>
                <w:r w:rsidR="00AD1DB2">
                  <w:rPr>
                    <w:rFonts w:ascii="Arial" w:hAnsi="Arial" w:hint="eastAsia"/>
                    <w:color w:val="808080"/>
                  </w:rPr>
                  <w:t>软件学院</w:t>
                </w:r>
              </w:p>
              <w:p w14:paraId="040F2E14" w14:textId="77777777" w:rsidR="006510A6" w:rsidRDefault="006510A6">
                <w:pPr>
                  <w:rPr>
                    <w:color w:val="808080"/>
                    <w:sz w:val="15"/>
                  </w:rPr>
                </w:pPr>
              </w:p>
            </w:txbxContent>
          </v:textbox>
        </v:shape>
      </w:pict>
    </w:r>
    <w:r w:rsidR="006510A6"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 w:tentative="1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 w:tentative="1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 w:tentative="1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 w:tentative="1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3B0906"/>
    <w:multiLevelType w:val="multilevel"/>
    <w:tmpl w:val="A57C0D3C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2" w15:restartNumberingAfterBreak="0">
    <w:nsid w:val="023C5B0A"/>
    <w:multiLevelType w:val="multilevel"/>
    <w:tmpl w:val="023C5B0A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08740722"/>
    <w:multiLevelType w:val="multilevel"/>
    <w:tmpl w:val="08740722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0B5C79F6"/>
    <w:multiLevelType w:val="multilevel"/>
    <w:tmpl w:val="0B5C79F6"/>
    <w:lvl w:ilvl="0">
      <w:start w:val="1"/>
      <w:numFmt w:val="decimal"/>
      <w:lvlText w:val="（%1）"/>
      <w:lvlJc w:val="left"/>
      <w:pPr>
        <w:ind w:left="1140" w:hanging="720"/>
      </w:pPr>
      <w:rPr>
        <w:rFonts w:eastAsia="宋体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0C246B45"/>
    <w:multiLevelType w:val="multilevel"/>
    <w:tmpl w:val="0C246B4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0CA53890"/>
    <w:multiLevelType w:val="hybridMultilevel"/>
    <w:tmpl w:val="5E5C49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E5C0997"/>
    <w:multiLevelType w:val="multilevel"/>
    <w:tmpl w:val="0E5C0997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108B5865"/>
    <w:multiLevelType w:val="multilevel"/>
    <w:tmpl w:val="108B5865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11F048A0"/>
    <w:multiLevelType w:val="multilevel"/>
    <w:tmpl w:val="11F048A0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1DC41AED"/>
    <w:multiLevelType w:val="multilevel"/>
    <w:tmpl w:val="1DC41AE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 w15:restartNumberingAfterBreak="0">
    <w:nsid w:val="1F28698C"/>
    <w:multiLevelType w:val="multilevel"/>
    <w:tmpl w:val="1F28698C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2" w15:restartNumberingAfterBreak="0">
    <w:nsid w:val="21B54B45"/>
    <w:multiLevelType w:val="multilevel"/>
    <w:tmpl w:val="21B54B4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21F576E6"/>
    <w:multiLevelType w:val="multilevel"/>
    <w:tmpl w:val="21F576E6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221249CD"/>
    <w:multiLevelType w:val="multilevel"/>
    <w:tmpl w:val="221249C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22AC6194"/>
    <w:multiLevelType w:val="multilevel"/>
    <w:tmpl w:val="22AC619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2B534226"/>
    <w:multiLevelType w:val="multilevel"/>
    <w:tmpl w:val="2B53422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1613F3"/>
    <w:multiLevelType w:val="multilevel"/>
    <w:tmpl w:val="331613F3"/>
    <w:lvl w:ilvl="0">
      <w:start w:val="1"/>
      <w:numFmt w:val="decimal"/>
      <w:lvlText w:val="%1."/>
      <w:lvlJc w:val="left"/>
      <w:pPr>
        <w:ind w:left="562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8" w15:restartNumberingAfterBreak="0">
    <w:nsid w:val="347536BD"/>
    <w:multiLevelType w:val="multilevel"/>
    <w:tmpl w:val="347536B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 w15:restartNumberingAfterBreak="0">
    <w:nsid w:val="34F4257F"/>
    <w:multiLevelType w:val="multilevel"/>
    <w:tmpl w:val="34F4257F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 w15:restartNumberingAfterBreak="0">
    <w:nsid w:val="364372A2"/>
    <w:multiLevelType w:val="multilevel"/>
    <w:tmpl w:val="364372A2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374172FC"/>
    <w:multiLevelType w:val="multilevel"/>
    <w:tmpl w:val="374172FC"/>
    <w:lvl w:ilvl="0">
      <w:start w:val="1"/>
      <w:numFmt w:val="decimal"/>
      <w:lvlText w:val="%1."/>
      <w:lvlJc w:val="left"/>
      <w:pPr>
        <w:ind w:left="846" w:hanging="420"/>
      </w:pPr>
      <w:rPr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3F3D386B"/>
    <w:multiLevelType w:val="multilevel"/>
    <w:tmpl w:val="3F3D386B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 w15:restartNumberingAfterBreak="0">
    <w:nsid w:val="3F4B638D"/>
    <w:multiLevelType w:val="multilevel"/>
    <w:tmpl w:val="3F4B638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426D1218"/>
    <w:multiLevelType w:val="singleLevel"/>
    <w:tmpl w:val="426D1218"/>
    <w:lvl w:ilvl="0" w:tentative="1">
      <w:start w:val="1"/>
      <w:numFmt w:val="bullet"/>
      <w:pStyle w:val="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5" w15:restartNumberingAfterBreak="0">
    <w:nsid w:val="450E730B"/>
    <w:multiLevelType w:val="multilevel"/>
    <w:tmpl w:val="450E730B"/>
    <w:lvl w:ilvl="0" w:tentative="1">
      <w:start w:val="4"/>
      <w:numFmt w:val="decimal"/>
      <w:pStyle w:val="21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074EF3"/>
    <w:multiLevelType w:val="multilevel"/>
    <w:tmpl w:val="46074EF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7" w15:restartNumberingAfterBreak="0">
    <w:nsid w:val="470D7290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38" w15:restartNumberingAfterBreak="0">
    <w:nsid w:val="47722F37"/>
    <w:multiLevelType w:val="multilevel"/>
    <w:tmpl w:val="47722F37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 w15:restartNumberingAfterBreak="0">
    <w:nsid w:val="498544F9"/>
    <w:multiLevelType w:val="multilevel"/>
    <w:tmpl w:val="498544F9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4F4D0A55"/>
    <w:multiLevelType w:val="multilevel"/>
    <w:tmpl w:val="4F4D0A5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1" w15:restartNumberingAfterBreak="0">
    <w:nsid w:val="51F31A0B"/>
    <w:multiLevelType w:val="multilevel"/>
    <w:tmpl w:val="51F31A0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2" w15:restartNumberingAfterBreak="0">
    <w:nsid w:val="52FA0732"/>
    <w:multiLevelType w:val="multilevel"/>
    <w:tmpl w:val="52FA0732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5455037B"/>
    <w:multiLevelType w:val="multilevel"/>
    <w:tmpl w:val="5455037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4" w15:restartNumberingAfterBreak="0">
    <w:nsid w:val="54AB798A"/>
    <w:multiLevelType w:val="multilevel"/>
    <w:tmpl w:val="54AB798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53C19D9"/>
    <w:multiLevelType w:val="multilevel"/>
    <w:tmpl w:val="553C19D9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6" w15:restartNumberingAfterBreak="0">
    <w:nsid w:val="5636166D"/>
    <w:multiLevelType w:val="multilevel"/>
    <w:tmpl w:val="5636166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7" w15:restartNumberingAfterBreak="0">
    <w:nsid w:val="56C34C03"/>
    <w:multiLevelType w:val="multilevel"/>
    <w:tmpl w:val="56C34C0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8" w15:restartNumberingAfterBreak="0">
    <w:nsid w:val="59B70E9B"/>
    <w:multiLevelType w:val="multilevel"/>
    <w:tmpl w:val="59B70E9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9" w15:restartNumberingAfterBreak="0">
    <w:nsid w:val="5D9F77C5"/>
    <w:multiLevelType w:val="multilevel"/>
    <w:tmpl w:val="39E8D03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24A6E93"/>
    <w:multiLevelType w:val="multilevel"/>
    <w:tmpl w:val="624A6E93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1" w15:restartNumberingAfterBreak="0">
    <w:nsid w:val="62AB098D"/>
    <w:multiLevelType w:val="multilevel"/>
    <w:tmpl w:val="62AB098D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2" w15:restartNumberingAfterBreak="0">
    <w:nsid w:val="66976E51"/>
    <w:multiLevelType w:val="multilevel"/>
    <w:tmpl w:val="66976E51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3" w15:restartNumberingAfterBreak="0">
    <w:nsid w:val="6762614E"/>
    <w:multiLevelType w:val="multilevel"/>
    <w:tmpl w:val="6762614E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 w15:restartNumberingAfterBreak="0">
    <w:nsid w:val="68571160"/>
    <w:multiLevelType w:val="multilevel"/>
    <w:tmpl w:val="68571160"/>
    <w:lvl w:ilvl="0">
      <w:start w:val="1"/>
      <w:numFmt w:val="decimal"/>
      <w:lvlText w:val="%1)"/>
      <w:lvlJc w:val="left"/>
      <w:pPr>
        <w:ind w:left="168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6" w:hanging="420"/>
      </w:pPr>
    </w:lvl>
    <w:lvl w:ilvl="2" w:tentative="1">
      <w:start w:val="1"/>
      <w:numFmt w:val="lowerRoman"/>
      <w:lvlText w:val="%3."/>
      <w:lvlJc w:val="right"/>
      <w:pPr>
        <w:ind w:left="2526" w:hanging="420"/>
      </w:pPr>
    </w:lvl>
    <w:lvl w:ilvl="3" w:tentative="1">
      <w:start w:val="1"/>
      <w:numFmt w:val="decimal"/>
      <w:lvlText w:val="%4."/>
      <w:lvlJc w:val="left"/>
      <w:pPr>
        <w:ind w:left="2946" w:hanging="420"/>
      </w:pPr>
    </w:lvl>
    <w:lvl w:ilvl="4" w:tentative="1">
      <w:start w:val="1"/>
      <w:numFmt w:val="lowerLetter"/>
      <w:lvlText w:val="%5)"/>
      <w:lvlJc w:val="left"/>
      <w:pPr>
        <w:ind w:left="3366" w:hanging="420"/>
      </w:pPr>
    </w:lvl>
    <w:lvl w:ilvl="5" w:tentative="1">
      <w:start w:val="1"/>
      <w:numFmt w:val="lowerRoman"/>
      <w:lvlText w:val="%6."/>
      <w:lvlJc w:val="right"/>
      <w:pPr>
        <w:ind w:left="3786" w:hanging="420"/>
      </w:pPr>
    </w:lvl>
    <w:lvl w:ilvl="6" w:tentative="1">
      <w:start w:val="1"/>
      <w:numFmt w:val="decimal"/>
      <w:lvlText w:val="%7."/>
      <w:lvlJc w:val="left"/>
      <w:pPr>
        <w:ind w:left="4206" w:hanging="420"/>
      </w:pPr>
    </w:lvl>
    <w:lvl w:ilvl="7" w:tentative="1">
      <w:start w:val="1"/>
      <w:numFmt w:val="lowerLetter"/>
      <w:lvlText w:val="%8)"/>
      <w:lvlJc w:val="left"/>
      <w:pPr>
        <w:ind w:left="4626" w:hanging="420"/>
      </w:pPr>
    </w:lvl>
    <w:lvl w:ilvl="8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55" w15:restartNumberingAfterBreak="0">
    <w:nsid w:val="6AA17498"/>
    <w:multiLevelType w:val="multilevel"/>
    <w:tmpl w:val="6AA17498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 w15:restartNumberingAfterBreak="0">
    <w:nsid w:val="6AAA3CCA"/>
    <w:multiLevelType w:val="multilevel"/>
    <w:tmpl w:val="6AAA3CCA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7" w15:restartNumberingAfterBreak="0">
    <w:nsid w:val="6D3C5905"/>
    <w:multiLevelType w:val="multilevel"/>
    <w:tmpl w:val="6D3C590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8" w15:restartNumberingAfterBreak="0">
    <w:nsid w:val="6F072A34"/>
    <w:multiLevelType w:val="multilevel"/>
    <w:tmpl w:val="6F072A3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9" w15:restartNumberingAfterBreak="0">
    <w:nsid w:val="7089025E"/>
    <w:multiLevelType w:val="singleLevel"/>
    <w:tmpl w:val="7089025E"/>
    <w:lvl w:ilvl="0" w:tentative="1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60" w15:restartNumberingAfterBreak="0">
    <w:nsid w:val="73A67ED5"/>
    <w:multiLevelType w:val="multilevel"/>
    <w:tmpl w:val="73A67ED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1" w15:restartNumberingAfterBreak="0">
    <w:nsid w:val="7B0D6D98"/>
    <w:multiLevelType w:val="multilevel"/>
    <w:tmpl w:val="7B0D6D9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B4C77DE"/>
    <w:multiLevelType w:val="multilevel"/>
    <w:tmpl w:val="7B4C77DE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3" w15:restartNumberingAfterBreak="0">
    <w:nsid w:val="7CB464B4"/>
    <w:multiLevelType w:val="multilevel"/>
    <w:tmpl w:val="7CB464B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4" w15:restartNumberingAfterBreak="0">
    <w:nsid w:val="7CC85EE9"/>
    <w:multiLevelType w:val="multilevel"/>
    <w:tmpl w:val="7CC85EE9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5" w15:restartNumberingAfterBreak="0">
    <w:nsid w:val="7D2832FF"/>
    <w:multiLevelType w:val="multilevel"/>
    <w:tmpl w:val="7D2832FF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59"/>
  </w:num>
  <w:num w:numId="12">
    <w:abstractNumId w:val="34"/>
  </w:num>
  <w:num w:numId="13">
    <w:abstractNumId w:val="35"/>
  </w:num>
  <w:num w:numId="14">
    <w:abstractNumId w:val="11"/>
  </w:num>
  <w:num w:numId="15">
    <w:abstractNumId w:val="37"/>
  </w:num>
  <w:num w:numId="16">
    <w:abstractNumId w:val="43"/>
  </w:num>
  <w:num w:numId="17">
    <w:abstractNumId w:val="26"/>
  </w:num>
  <w:num w:numId="18">
    <w:abstractNumId w:val="39"/>
  </w:num>
  <w:num w:numId="19">
    <w:abstractNumId w:val="42"/>
  </w:num>
  <w:num w:numId="20">
    <w:abstractNumId w:val="28"/>
  </w:num>
  <w:num w:numId="21">
    <w:abstractNumId w:val="30"/>
  </w:num>
  <w:num w:numId="22">
    <w:abstractNumId w:val="41"/>
  </w:num>
  <w:num w:numId="23">
    <w:abstractNumId w:val="29"/>
  </w:num>
  <w:num w:numId="24">
    <w:abstractNumId w:val="57"/>
  </w:num>
  <w:num w:numId="25">
    <w:abstractNumId w:val="15"/>
  </w:num>
  <w:num w:numId="26">
    <w:abstractNumId w:val="36"/>
  </w:num>
  <w:num w:numId="27">
    <w:abstractNumId w:val="38"/>
  </w:num>
  <w:num w:numId="28">
    <w:abstractNumId w:val="65"/>
  </w:num>
  <w:num w:numId="29">
    <w:abstractNumId w:val="53"/>
  </w:num>
  <w:num w:numId="30">
    <w:abstractNumId w:val="63"/>
  </w:num>
  <w:num w:numId="31">
    <w:abstractNumId w:val="64"/>
  </w:num>
  <w:num w:numId="32">
    <w:abstractNumId w:val="62"/>
  </w:num>
  <w:num w:numId="33">
    <w:abstractNumId w:val="61"/>
  </w:num>
  <w:num w:numId="34">
    <w:abstractNumId w:val="46"/>
  </w:num>
  <w:num w:numId="35">
    <w:abstractNumId w:val="54"/>
  </w:num>
  <w:num w:numId="36">
    <w:abstractNumId w:val="51"/>
  </w:num>
  <w:num w:numId="37">
    <w:abstractNumId w:val="14"/>
  </w:num>
  <w:num w:numId="38">
    <w:abstractNumId w:val="48"/>
  </w:num>
  <w:num w:numId="39">
    <w:abstractNumId w:val="56"/>
  </w:num>
  <w:num w:numId="40">
    <w:abstractNumId w:val="18"/>
  </w:num>
  <w:num w:numId="41">
    <w:abstractNumId w:val="50"/>
  </w:num>
  <w:num w:numId="42">
    <w:abstractNumId w:val="17"/>
  </w:num>
  <w:num w:numId="43">
    <w:abstractNumId w:val="44"/>
  </w:num>
  <w:num w:numId="44">
    <w:abstractNumId w:val="19"/>
  </w:num>
  <w:num w:numId="45">
    <w:abstractNumId w:val="20"/>
  </w:num>
  <w:num w:numId="46">
    <w:abstractNumId w:val="60"/>
  </w:num>
  <w:num w:numId="47">
    <w:abstractNumId w:val="27"/>
  </w:num>
  <w:num w:numId="48">
    <w:abstractNumId w:val="45"/>
  </w:num>
  <w:num w:numId="49">
    <w:abstractNumId w:val="23"/>
  </w:num>
  <w:num w:numId="50">
    <w:abstractNumId w:val="12"/>
  </w:num>
  <w:num w:numId="51">
    <w:abstractNumId w:val="33"/>
  </w:num>
  <w:num w:numId="52">
    <w:abstractNumId w:val="40"/>
  </w:num>
  <w:num w:numId="53">
    <w:abstractNumId w:val="24"/>
  </w:num>
  <w:num w:numId="54">
    <w:abstractNumId w:val="32"/>
  </w:num>
  <w:num w:numId="55">
    <w:abstractNumId w:val="22"/>
  </w:num>
  <w:num w:numId="56">
    <w:abstractNumId w:val="58"/>
  </w:num>
  <w:num w:numId="57">
    <w:abstractNumId w:val="55"/>
  </w:num>
  <w:num w:numId="58">
    <w:abstractNumId w:val="13"/>
  </w:num>
  <w:num w:numId="59">
    <w:abstractNumId w:val="47"/>
  </w:num>
  <w:num w:numId="60">
    <w:abstractNumId w:val="25"/>
  </w:num>
  <w:num w:numId="61">
    <w:abstractNumId w:val="31"/>
  </w:num>
  <w:num w:numId="62">
    <w:abstractNumId w:val="49"/>
  </w:num>
  <w:num w:numId="63">
    <w:abstractNumId w:val="21"/>
  </w:num>
  <w:num w:numId="64">
    <w:abstractNumId w:val="52"/>
  </w:num>
  <w:num w:numId="65">
    <w:abstractNumId w:val="16"/>
  </w:num>
  <w:num w:numId="66">
    <w:abstractNumId w:val="1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772"/>
    <w:rsid w:val="0000434B"/>
    <w:rsid w:val="00020147"/>
    <w:rsid w:val="00032725"/>
    <w:rsid w:val="00033CF7"/>
    <w:rsid w:val="0005060B"/>
    <w:rsid w:val="00067A03"/>
    <w:rsid w:val="000826DF"/>
    <w:rsid w:val="00085636"/>
    <w:rsid w:val="000859EE"/>
    <w:rsid w:val="000D3CC8"/>
    <w:rsid w:val="000E75BC"/>
    <w:rsid w:val="000F46A5"/>
    <w:rsid w:val="000F5F21"/>
    <w:rsid w:val="00107D4D"/>
    <w:rsid w:val="0011495F"/>
    <w:rsid w:val="00120638"/>
    <w:rsid w:val="001378B8"/>
    <w:rsid w:val="0015187F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E2E4F"/>
    <w:rsid w:val="001E6682"/>
    <w:rsid w:val="001F0AA7"/>
    <w:rsid w:val="002003F8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71CCB"/>
    <w:rsid w:val="00285F85"/>
    <w:rsid w:val="0029383D"/>
    <w:rsid w:val="002B210A"/>
    <w:rsid w:val="002E1580"/>
    <w:rsid w:val="0030534C"/>
    <w:rsid w:val="0032738D"/>
    <w:rsid w:val="003466B1"/>
    <w:rsid w:val="00362F01"/>
    <w:rsid w:val="00363CF5"/>
    <w:rsid w:val="0037622C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F417D"/>
    <w:rsid w:val="003F7B38"/>
    <w:rsid w:val="004145D0"/>
    <w:rsid w:val="00430195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5F86"/>
    <w:rsid w:val="004B388A"/>
    <w:rsid w:val="004B591F"/>
    <w:rsid w:val="004C71CD"/>
    <w:rsid w:val="00506E2E"/>
    <w:rsid w:val="00506FDE"/>
    <w:rsid w:val="00514BE8"/>
    <w:rsid w:val="005202F7"/>
    <w:rsid w:val="0052384B"/>
    <w:rsid w:val="00533148"/>
    <w:rsid w:val="00544601"/>
    <w:rsid w:val="00551468"/>
    <w:rsid w:val="00575170"/>
    <w:rsid w:val="0057658E"/>
    <w:rsid w:val="00585521"/>
    <w:rsid w:val="005A4D8F"/>
    <w:rsid w:val="005B5EB5"/>
    <w:rsid w:val="005D30C3"/>
    <w:rsid w:val="005D6EE7"/>
    <w:rsid w:val="005E2E65"/>
    <w:rsid w:val="005E3A9D"/>
    <w:rsid w:val="005F2E86"/>
    <w:rsid w:val="005F58FB"/>
    <w:rsid w:val="0060335B"/>
    <w:rsid w:val="006510A6"/>
    <w:rsid w:val="00656006"/>
    <w:rsid w:val="006757DF"/>
    <w:rsid w:val="006779DD"/>
    <w:rsid w:val="00697DD8"/>
    <w:rsid w:val="006A3A42"/>
    <w:rsid w:val="006B7D46"/>
    <w:rsid w:val="006C7B10"/>
    <w:rsid w:val="006D2900"/>
    <w:rsid w:val="006E262E"/>
    <w:rsid w:val="006F6D8B"/>
    <w:rsid w:val="007009A6"/>
    <w:rsid w:val="00707716"/>
    <w:rsid w:val="007358C1"/>
    <w:rsid w:val="00740858"/>
    <w:rsid w:val="00741277"/>
    <w:rsid w:val="007452DB"/>
    <w:rsid w:val="00751D45"/>
    <w:rsid w:val="00754DE4"/>
    <w:rsid w:val="00780B40"/>
    <w:rsid w:val="00781D76"/>
    <w:rsid w:val="0078417A"/>
    <w:rsid w:val="007A3017"/>
    <w:rsid w:val="007B4F78"/>
    <w:rsid w:val="007C663B"/>
    <w:rsid w:val="007F515D"/>
    <w:rsid w:val="007F72F3"/>
    <w:rsid w:val="007F7E1E"/>
    <w:rsid w:val="00800A6A"/>
    <w:rsid w:val="00803E64"/>
    <w:rsid w:val="008128AF"/>
    <w:rsid w:val="00821E41"/>
    <w:rsid w:val="0082286C"/>
    <w:rsid w:val="0084219B"/>
    <w:rsid w:val="00860F23"/>
    <w:rsid w:val="00884470"/>
    <w:rsid w:val="00884D65"/>
    <w:rsid w:val="008850EA"/>
    <w:rsid w:val="00892BB9"/>
    <w:rsid w:val="008C3A40"/>
    <w:rsid w:val="008C4AC2"/>
    <w:rsid w:val="00905203"/>
    <w:rsid w:val="00911C50"/>
    <w:rsid w:val="00912A93"/>
    <w:rsid w:val="00914C93"/>
    <w:rsid w:val="00933E35"/>
    <w:rsid w:val="00950C96"/>
    <w:rsid w:val="00951CE1"/>
    <w:rsid w:val="00951ECA"/>
    <w:rsid w:val="00982AFF"/>
    <w:rsid w:val="00987754"/>
    <w:rsid w:val="009913AD"/>
    <w:rsid w:val="00991CFA"/>
    <w:rsid w:val="0099369D"/>
    <w:rsid w:val="009A0419"/>
    <w:rsid w:val="009A0CEF"/>
    <w:rsid w:val="009B2B76"/>
    <w:rsid w:val="009D496A"/>
    <w:rsid w:val="009D5B69"/>
    <w:rsid w:val="009D6B27"/>
    <w:rsid w:val="009D6D56"/>
    <w:rsid w:val="009E2D24"/>
    <w:rsid w:val="00A0210A"/>
    <w:rsid w:val="00A02FC3"/>
    <w:rsid w:val="00A2154F"/>
    <w:rsid w:val="00A21A41"/>
    <w:rsid w:val="00A31A10"/>
    <w:rsid w:val="00A418D4"/>
    <w:rsid w:val="00A43BC3"/>
    <w:rsid w:val="00A54448"/>
    <w:rsid w:val="00A5639B"/>
    <w:rsid w:val="00A57D34"/>
    <w:rsid w:val="00A62C49"/>
    <w:rsid w:val="00A62F73"/>
    <w:rsid w:val="00A73ADF"/>
    <w:rsid w:val="00A82308"/>
    <w:rsid w:val="00A87C2B"/>
    <w:rsid w:val="00A951DE"/>
    <w:rsid w:val="00AB4708"/>
    <w:rsid w:val="00AB71EA"/>
    <w:rsid w:val="00AC27CA"/>
    <w:rsid w:val="00AC4376"/>
    <w:rsid w:val="00AD1DB2"/>
    <w:rsid w:val="00AD761F"/>
    <w:rsid w:val="00AF285B"/>
    <w:rsid w:val="00B04D1F"/>
    <w:rsid w:val="00B27BBC"/>
    <w:rsid w:val="00B46878"/>
    <w:rsid w:val="00B615FA"/>
    <w:rsid w:val="00B75F03"/>
    <w:rsid w:val="00B77EBD"/>
    <w:rsid w:val="00B8253C"/>
    <w:rsid w:val="00B87698"/>
    <w:rsid w:val="00B90B26"/>
    <w:rsid w:val="00B91F54"/>
    <w:rsid w:val="00B92F9C"/>
    <w:rsid w:val="00BA0DDF"/>
    <w:rsid w:val="00BA49CF"/>
    <w:rsid w:val="00BB47B1"/>
    <w:rsid w:val="00BC017E"/>
    <w:rsid w:val="00BC744D"/>
    <w:rsid w:val="00BD4A80"/>
    <w:rsid w:val="00BE3453"/>
    <w:rsid w:val="00BF18C7"/>
    <w:rsid w:val="00C07FE4"/>
    <w:rsid w:val="00C26AC1"/>
    <w:rsid w:val="00C33E21"/>
    <w:rsid w:val="00C516C2"/>
    <w:rsid w:val="00C540A7"/>
    <w:rsid w:val="00C74C60"/>
    <w:rsid w:val="00C91F3C"/>
    <w:rsid w:val="00C9558D"/>
    <w:rsid w:val="00CB2D1C"/>
    <w:rsid w:val="00CB508C"/>
    <w:rsid w:val="00CB5557"/>
    <w:rsid w:val="00CC3BF5"/>
    <w:rsid w:val="00CD5416"/>
    <w:rsid w:val="00CD66D2"/>
    <w:rsid w:val="00CD75B4"/>
    <w:rsid w:val="00CE7C6B"/>
    <w:rsid w:val="00D30ACB"/>
    <w:rsid w:val="00D315F2"/>
    <w:rsid w:val="00D37CB5"/>
    <w:rsid w:val="00D41713"/>
    <w:rsid w:val="00D60454"/>
    <w:rsid w:val="00D61AC9"/>
    <w:rsid w:val="00D70F39"/>
    <w:rsid w:val="00D83D7A"/>
    <w:rsid w:val="00DB4518"/>
    <w:rsid w:val="00DD22A5"/>
    <w:rsid w:val="00DD3FED"/>
    <w:rsid w:val="00DE0B54"/>
    <w:rsid w:val="00DE472D"/>
    <w:rsid w:val="00E06D7B"/>
    <w:rsid w:val="00E11336"/>
    <w:rsid w:val="00E27D51"/>
    <w:rsid w:val="00E401B4"/>
    <w:rsid w:val="00E5205B"/>
    <w:rsid w:val="00E72256"/>
    <w:rsid w:val="00EA1021"/>
    <w:rsid w:val="00EA2E96"/>
    <w:rsid w:val="00EC16CE"/>
    <w:rsid w:val="00EC52A2"/>
    <w:rsid w:val="00EF43B1"/>
    <w:rsid w:val="00EF7F68"/>
    <w:rsid w:val="00F34772"/>
    <w:rsid w:val="00F358E5"/>
    <w:rsid w:val="00F374CD"/>
    <w:rsid w:val="00F520ED"/>
    <w:rsid w:val="00F7472D"/>
    <w:rsid w:val="00F758D9"/>
    <w:rsid w:val="00F82A85"/>
    <w:rsid w:val="00F902F9"/>
    <w:rsid w:val="00F921E8"/>
    <w:rsid w:val="00FA6E8E"/>
    <w:rsid w:val="00FB75B7"/>
    <w:rsid w:val="00FC0327"/>
    <w:rsid w:val="00FD2022"/>
    <w:rsid w:val="00FD5C0E"/>
    <w:rsid w:val="00FE728C"/>
    <w:rsid w:val="24FA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0F2CDE"/>
  <w15:docId w15:val="{15F47665-DA10-41C2-A533-3A751EB1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622C"/>
    <w:pPr>
      <w:spacing w:after="200" w:line="276" w:lineRule="auto"/>
    </w:pPr>
    <w:rPr>
      <w:rFonts w:ascii="Calibri" w:hAnsi="Calibri" w:cs="黑体"/>
      <w:sz w:val="22"/>
      <w:szCs w:val="22"/>
    </w:rPr>
  </w:style>
  <w:style w:type="paragraph" w:styleId="10">
    <w:name w:val="heading 1"/>
    <w:basedOn w:val="a1"/>
    <w:next w:val="a1"/>
    <w:link w:val="11"/>
    <w:uiPriority w:val="9"/>
    <w:qFormat/>
    <w:rsid w:val="0037622C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37622C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37622C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1">
    <w:name w:val="heading 4"/>
    <w:basedOn w:val="a1"/>
    <w:next w:val="a1"/>
    <w:link w:val="42"/>
    <w:uiPriority w:val="9"/>
    <w:unhideWhenUsed/>
    <w:qFormat/>
    <w:rsid w:val="0037622C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1">
    <w:name w:val="heading 5"/>
    <w:basedOn w:val="a1"/>
    <w:next w:val="a1"/>
    <w:link w:val="52"/>
    <w:uiPriority w:val="9"/>
    <w:unhideWhenUsed/>
    <w:qFormat/>
    <w:rsid w:val="0037622C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6">
    <w:name w:val="heading 6"/>
    <w:basedOn w:val="a1"/>
    <w:next w:val="a1"/>
    <w:link w:val="60"/>
    <w:uiPriority w:val="9"/>
    <w:unhideWhenUsed/>
    <w:qFormat/>
    <w:rsid w:val="0037622C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7">
    <w:name w:val="heading 7"/>
    <w:basedOn w:val="a1"/>
    <w:next w:val="a1"/>
    <w:link w:val="70"/>
    <w:uiPriority w:val="9"/>
    <w:unhideWhenUsed/>
    <w:qFormat/>
    <w:rsid w:val="0037622C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8">
    <w:name w:val="heading 8"/>
    <w:basedOn w:val="a1"/>
    <w:next w:val="a1"/>
    <w:link w:val="80"/>
    <w:uiPriority w:val="9"/>
    <w:unhideWhenUsed/>
    <w:qFormat/>
    <w:rsid w:val="0037622C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37622C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4">
    <w:name w:val="List 3"/>
    <w:basedOn w:val="a1"/>
    <w:rsid w:val="0037622C"/>
    <w:pPr>
      <w:ind w:leftChars="400" w:left="100" w:hangingChars="200" w:hanging="200"/>
    </w:pPr>
  </w:style>
  <w:style w:type="paragraph" w:styleId="a5">
    <w:name w:val="annotation subject"/>
    <w:basedOn w:val="a6"/>
    <w:next w:val="a6"/>
    <w:link w:val="a7"/>
    <w:uiPriority w:val="99"/>
    <w:unhideWhenUsed/>
    <w:rsid w:val="0037622C"/>
    <w:rPr>
      <w:b/>
      <w:bCs/>
    </w:rPr>
  </w:style>
  <w:style w:type="paragraph" w:styleId="a6">
    <w:name w:val="annotation text"/>
    <w:basedOn w:val="a1"/>
    <w:link w:val="a8"/>
    <w:uiPriority w:val="99"/>
    <w:unhideWhenUsed/>
    <w:rsid w:val="0037622C"/>
  </w:style>
  <w:style w:type="paragraph" w:styleId="TOC7">
    <w:name w:val="toc 7"/>
    <w:basedOn w:val="a1"/>
    <w:next w:val="a1"/>
    <w:semiHidden/>
    <w:rsid w:val="0037622C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">
    <w:name w:val="List Number 2"/>
    <w:basedOn w:val="a1"/>
    <w:rsid w:val="0037622C"/>
    <w:pPr>
      <w:numPr>
        <w:numId w:val="1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1"/>
    <w:rsid w:val="0037622C"/>
    <w:pPr>
      <w:numPr>
        <w:numId w:val="2"/>
      </w:numPr>
      <w:ind w:leftChars="0" w:left="0" w:firstLineChars="0" w:firstLine="0"/>
    </w:pPr>
    <w:rPr>
      <w:sz w:val="21"/>
      <w:szCs w:val="20"/>
    </w:rPr>
  </w:style>
  <w:style w:type="paragraph" w:styleId="a">
    <w:name w:val="List Number"/>
    <w:basedOn w:val="a1"/>
    <w:rsid w:val="0037622C"/>
    <w:pPr>
      <w:numPr>
        <w:numId w:val="3"/>
      </w:numPr>
      <w:ind w:firstLineChars="0" w:firstLine="0"/>
    </w:pPr>
    <w:rPr>
      <w:sz w:val="21"/>
      <w:szCs w:val="20"/>
    </w:rPr>
  </w:style>
  <w:style w:type="paragraph" w:styleId="a9">
    <w:name w:val="Normal Indent"/>
    <w:basedOn w:val="a1"/>
    <w:rsid w:val="0037622C"/>
    <w:pPr>
      <w:ind w:firstLine="420"/>
    </w:pPr>
    <w:rPr>
      <w:szCs w:val="20"/>
    </w:rPr>
  </w:style>
  <w:style w:type="paragraph" w:styleId="aa">
    <w:name w:val="caption"/>
    <w:basedOn w:val="a1"/>
    <w:next w:val="a1"/>
    <w:uiPriority w:val="35"/>
    <w:unhideWhenUsed/>
    <w:qFormat/>
    <w:rsid w:val="0037622C"/>
    <w:pPr>
      <w:spacing w:line="240" w:lineRule="auto"/>
    </w:pPr>
    <w:rPr>
      <w:b/>
      <w:bCs/>
      <w:color w:val="5B9BD5"/>
      <w:sz w:val="18"/>
      <w:szCs w:val="18"/>
    </w:rPr>
  </w:style>
  <w:style w:type="paragraph" w:styleId="a0">
    <w:name w:val="List Bullet"/>
    <w:basedOn w:val="a1"/>
    <w:rsid w:val="0037622C"/>
    <w:pPr>
      <w:numPr>
        <w:numId w:val="4"/>
      </w:numPr>
      <w:ind w:firstLineChars="0" w:firstLine="0"/>
    </w:pPr>
    <w:rPr>
      <w:sz w:val="21"/>
      <w:szCs w:val="20"/>
    </w:rPr>
  </w:style>
  <w:style w:type="paragraph" w:styleId="ab">
    <w:name w:val="Document Map"/>
    <w:basedOn w:val="a1"/>
    <w:link w:val="ac"/>
    <w:semiHidden/>
    <w:rsid w:val="0037622C"/>
    <w:pPr>
      <w:shd w:val="clear" w:color="auto" w:fill="000080"/>
    </w:pPr>
  </w:style>
  <w:style w:type="paragraph" w:styleId="35">
    <w:name w:val="Body Text 3"/>
    <w:basedOn w:val="a1"/>
    <w:link w:val="36"/>
    <w:rsid w:val="0037622C"/>
    <w:pPr>
      <w:spacing w:line="0" w:lineRule="atLeast"/>
      <w:jc w:val="center"/>
    </w:pPr>
    <w:rPr>
      <w:color w:val="000000"/>
      <w:sz w:val="21"/>
      <w:szCs w:val="20"/>
    </w:rPr>
  </w:style>
  <w:style w:type="paragraph" w:styleId="30">
    <w:name w:val="List Bullet 3"/>
    <w:basedOn w:val="a1"/>
    <w:rsid w:val="0037622C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ad">
    <w:name w:val="Body Text"/>
    <w:basedOn w:val="a1"/>
    <w:link w:val="ae"/>
    <w:rsid w:val="0037622C"/>
    <w:rPr>
      <w:rFonts w:ascii="Arial Narrow" w:hAnsi="Arial Narrow"/>
      <w:color w:val="080808"/>
      <w:szCs w:val="28"/>
    </w:rPr>
  </w:style>
  <w:style w:type="paragraph" w:styleId="af">
    <w:name w:val="Body Text Indent"/>
    <w:basedOn w:val="a1"/>
    <w:link w:val="af0"/>
    <w:rsid w:val="0037622C"/>
    <w:pPr>
      <w:tabs>
        <w:tab w:val="left" w:pos="1275"/>
      </w:tabs>
      <w:spacing w:before="120"/>
      <w:ind w:firstLineChars="200" w:firstLine="420"/>
    </w:pPr>
    <w:rPr>
      <w:sz w:val="21"/>
    </w:rPr>
  </w:style>
  <w:style w:type="paragraph" w:styleId="3">
    <w:name w:val="List Number 3"/>
    <w:basedOn w:val="a1"/>
    <w:rsid w:val="0037622C"/>
    <w:pPr>
      <w:numPr>
        <w:numId w:val="6"/>
      </w:numPr>
      <w:ind w:leftChars="0" w:left="0" w:firstLineChars="0" w:firstLine="0"/>
    </w:pPr>
    <w:rPr>
      <w:sz w:val="21"/>
      <w:szCs w:val="20"/>
    </w:rPr>
  </w:style>
  <w:style w:type="paragraph" w:styleId="20">
    <w:name w:val="List Bullet 2"/>
    <w:basedOn w:val="a1"/>
    <w:rsid w:val="0037622C"/>
    <w:pPr>
      <w:numPr>
        <w:numId w:val="7"/>
      </w:numPr>
      <w:ind w:leftChars="0" w:left="0" w:firstLineChars="0" w:firstLine="0"/>
    </w:pPr>
    <w:rPr>
      <w:sz w:val="21"/>
      <w:szCs w:val="20"/>
    </w:rPr>
  </w:style>
  <w:style w:type="paragraph" w:styleId="TOC5">
    <w:name w:val="toc 5"/>
    <w:basedOn w:val="a1"/>
    <w:next w:val="a1"/>
    <w:semiHidden/>
    <w:rsid w:val="0037622C"/>
    <w:pPr>
      <w:ind w:leftChars="800" w:left="1680"/>
    </w:pPr>
    <w:rPr>
      <w:sz w:val="21"/>
    </w:rPr>
  </w:style>
  <w:style w:type="paragraph" w:styleId="TOC3">
    <w:name w:val="toc 3"/>
    <w:basedOn w:val="a1"/>
    <w:next w:val="a1"/>
    <w:uiPriority w:val="39"/>
    <w:rsid w:val="0037622C"/>
    <w:pPr>
      <w:ind w:leftChars="400" w:left="840"/>
    </w:pPr>
  </w:style>
  <w:style w:type="paragraph" w:styleId="50">
    <w:name w:val="List Bullet 5"/>
    <w:basedOn w:val="a1"/>
    <w:rsid w:val="0037622C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1"/>
    <w:rsid w:val="0037622C"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TOC8">
    <w:name w:val="toc 8"/>
    <w:basedOn w:val="a1"/>
    <w:next w:val="a1"/>
    <w:semiHidden/>
    <w:rsid w:val="0037622C"/>
    <w:pPr>
      <w:ind w:leftChars="1400" w:left="2940"/>
    </w:pPr>
    <w:rPr>
      <w:sz w:val="21"/>
    </w:rPr>
  </w:style>
  <w:style w:type="paragraph" w:styleId="24">
    <w:name w:val="Body Text Indent 2"/>
    <w:basedOn w:val="a1"/>
    <w:link w:val="25"/>
    <w:rsid w:val="0037622C"/>
    <w:pPr>
      <w:ind w:left="425" w:firstLine="425"/>
    </w:pPr>
    <w:rPr>
      <w:sz w:val="21"/>
    </w:rPr>
  </w:style>
  <w:style w:type="paragraph" w:styleId="af1">
    <w:name w:val="endnote text"/>
    <w:basedOn w:val="a1"/>
    <w:link w:val="af2"/>
    <w:uiPriority w:val="99"/>
    <w:unhideWhenUsed/>
    <w:rsid w:val="0037622C"/>
    <w:pPr>
      <w:snapToGrid w:val="0"/>
    </w:pPr>
  </w:style>
  <w:style w:type="paragraph" w:styleId="af3">
    <w:name w:val="Balloon Text"/>
    <w:basedOn w:val="a1"/>
    <w:link w:val="af4"/>
    <w:semiHidden/>
    <w:rsid w:val="0037622C"/>
    <w:rPr>
      <w:sz w:val="18"/>
      <w:szCs w:val="18"/>
    </w:rPr>
  </w:style>
  <w:style w:type="paragraph" w:styleId="af5">
    <w:name w:val="footer"/>
    <w:basedOn w:val="a1"/>
    <w:link w:val="af6"/>
    <w:uiPriority w:val="99"/>
    <w:unhideWhenUsed/>
    <w:rsid w:val="00376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7">
    <w:name w:val="header"/>
    <w:basedOn w:val="a1"/>
    <w:link w:val="af8"/>
    <w:unhideWhenUsed/>
    <w:rsid w:val="0037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rsid w:val="0037622C"/>
    <w:pPr>
      <w:tabs>
        <w:tab w:val="right" w:leader="dot" w:pos="8296"/>
      </w:tabs>
      <w:jc w:val="center"/>
    </w:pPr>
  </w:style>
  <w:style w:type="paragraph" w:styleId="TOC4">
    <w:name w:val="toc 4"/>
    <w:basedOn w:val="a1"/>
    <w:next w:val="a1"/>
    <w:uiPriority w:val="39"/>
    <w:rsid w:val="0037622C"/>
    <w:pPr>
      <w:ind w:leftChars="600" w:left="1260"/>
    </w:pPr>
    <w:rPr>
      <w:sz w:val="21"/>
    </w:rPr>
  </w:style>
  <w:style w:type="paragraph" w:styleId="af9">
    <w:name w:val="index heading"/>
    <w:basedOn w:val="a1"/>
    <w:next w:val="a1"/>
    <w:semiHidden/>
    <w:rsid w:val="0037622C"/>
  </w:style>
  <w:style w:type="paragraph" w:styleId="afa">
    <w:name w:val="Subtitle"/>
    <w:basedOn w:val="a1"/>
    <w:next w:val="a1"/>
    <w:link w:val="afb"/>
    <w:uiPriority w:val="11"/>
    <w:qFormat/>
    <w:rsid w:val="0037622C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5">
    <w:name w:val="List Number 5"/>
    <w:basedOn w:val="a1"/>
    <w:rsid w:val="0037622C"/>
    <w:pPr>
      <w:numPr>
        <w:numId w:val="10"/>
      </w:numPr>
      <w:tabs>
        <w:tab w:val="clear" w:pos="2040"/>
        <w:tab w:val="left" w:pos="360"/>
      </w:tabs>
      <w:ind w:leftChars="0" w:left="0" w:firstLineChars="0" w:firstLine="0"/>
    </w:pPr>
    <w:rPr>
      <w:sz w:val="21"/>
      <w:szCs w:val="20"/>
    </w:rPr>
  </w:style>
  <w:style w:type="paragraph" w:styleId="TOC6">
    <w:name w:val="toc 6"/>
    <w:basedOn w:val="a1"/>
    <w:next w:val="a1"/>
    <w:semiHidden/>
    <w:rsid w:val="0037622C"/>
    <w:pPr>
      <w:ind w:leftChars="1000" w:left="2100"/>
    </w:pPr>
    <w:rPr>
      <w:sz w:val="21"/>
    </w:rPr>
  </w:style>
  <w:style w:type="paragraph" w:styleId="37">
    <w:name w:val="Body Text Indent 3"/>
    <w:basedOn w:val="a1"/>
    <w:link w:val="38"/>
    <w:rsid w:val="0037622C"/>
    <w:pPr>
      <w:ind w:leftChars="177" w:left="425" w:firstLineChars="200" w:firstLine="420"/>
    </w:pPr>
    <w:rPr>
      <w:sz w:val="21"/>
    </w:rPr>
  </w:style>
  <w:style w:type="paragraph" w:styleId="TOC2">
    <w:name w:val="toc 2"/>
    <w:basedOn w:val="a1"/>
    <w:next w:val="a1"/>
    <w:uiPriority w:val="39"/>
    <w:rsid w:val="0037622C"/>
    <w:pPr>
      <w:ind w:leftChars="200" w:left="420"/>
    </w:pPr>
  </w:style>
  <w:style w:type="paragraph" w:styleId="TOC9">
    <w:name w:val="toc 9"/>
    <w:basedOn w:val="a1"/>
    <w:next w:val="a1"/>
    <w:semiHidden/>
    <w:rsid w:val="0037622C"/>
    <w:pPr>
      <w:ind w:leftChars="1600" w:left="3360"/>
    </w:pPr>
    <w:rPr>
      <w:sz w:val="21"/>
    </w:rPr>
  </w:style>
  <w:style w:type="paragraph" w:styleId="HTML">
    <w:name w:val="HTML Preformatted"/>
    <w:basedOn w:val="a1"/>
    <w:link w:val="HTML0"/>
    <w:rsid w:val="0037622C"/>
    <w:rPr>
      <w:rFonts w:ascii="Courier New" w:hAnsi="Courier New" w:cs="Courier New"/>
      <w:sz w:val="20"/>
      <w:szCs w:val="20"/>
    </w:rPr>
  </w:style>
  <w:style w:type="paragraph" w:styleId="12">
    <w:name w:val="index 1"/>
    <w:basedOn w:val="a1"/>
    <w:next w:val="a1"/>
    <w:unhideWhenUsed/>
    <w:rsid w:val="0037622C"/>
  </w:style>
  <w:style w:type="paragraph" w:styleId="afc">
    <w:name w:val="Title"/>
    <w:basedOn w:val="a1"/>
    <w:next w:val="a1"/>
    <w:link w:val="afd"/>
    <w:uiPriority w:val="10"/>
    <w:qFormat/>
    <w:rsid w:val="0037622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afe">
    <w:name w:val="Strong"/>
    <w:basedOn w:val="a2"/>
    <w:uiPriority w:val="22"/>
    <w:qFormat/>
    <w:rsid w:val="0037622C"/>
    <w:rPr>
      <w:b/>
      <w:bCs/>
    </w:rPr>
  </w:style>
  <w:style w:type="character" w:styleId="aff">
    <w:name w:val="endnote reference"/>
    <w:basedOn w:val="a2"/>
    <w:uiPriority w:val="99"/>
    <w:unhideWhenUsed/>
    <w:rsid w:val="0037622C"/>
    <w:rPr>
      <w:vertAlign w:val="superscript"/>
    </w:rPr>
  </w:style>
  <w:style w:type="character" w:styleId="aff0">
    <w:name w:val="page number"/>
    <w:basedOn w:val="a2"/>
    <w:rsid w:val="0037622C"/>
  </w:style>
  <w:style w:type="character" w:styleId="aff1">
    <w:name w:val="FollowedHyperlink"/>
    <w:basedOn w:val="a2"/>
    <w:uiPriority w:val="99"/>
    <w:unhideWhenUsed/>
    <w:rsid w:val="0037622C"/>
    <w:rPr>
      <w:color w:val="954F72"/>
      <w:u w:val="single"/>
    </w:rPr>
  </w:style>
  <w:style w:type="character" w:styleId="aff2">
    <w:name w:val="Emphasis"/>
    <w:basedOn w:val="a2"/>
    <w:uiPriority w:val="20"/>
    <w:qFormat/>
    <w:rsid w:val="0037622C"/>
    <w:rPr>
      <w:i/>
      <w:iCs/>
    </w:rPr>
  </w:style>
  <w:style w:type="character" w:styleId="aff3">
    <w:name w:val="Hyperlink"/>
    <w:uiPriority w:val="99"/>
    <w:rsid w:val="0037622C"/>
    <w:rPr>
      <w:color w:val="0000FF"/>
      <w:u w:val="single"/>
    </w:rPr>
  </w:style>
  <w:style w:type="character" w:styleId="aff4">
    <w:name w:val="annotation reference"/>
    <w:basedOn w:val="a2"/>
    <w:uiPriority w:val="99"/>
    <w:unhideWhenUsed/>
    <w:rsid w:val="0037622C"/>
    <w:rPr>
      <w:sz w:val="21"/>
      <w:szCs w:val="21"/>
    </w:rPr>
  </w:style>
  <w:style w:type="table" w:styleId="aff5">
    <w:name w:val="Table Grid"/>
    <w:basedOn w:val="a3"/>
    <w:rsid w:val="0037622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alitytd4">
    <w:name w:val="qualitytd样式4"/>
    <w:basedOn w:val="a1"/>
    <w:next w:val="qualitytd3"/>
    <w:rsid w:val="0037622C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1"/>
    <w:rsid w:val="0037622C"/>
    <w:pPr>
      <w:spacing w:before="240" w:after="240"/>
    </w:pPr>
    <w:rPr>
      <w:rFonts w:ascii="黑体" w:eastAsia="黑体" w:hAnsi="黑体"/>
      <w:b w:val="0"/>
      <w:sz w:val="28"/>
    </w:rPr>
  </w:style>
  <w:style w:type="paragraph" w:customStyle="1" w:styleId="qualitytd2">
    <w:name w:val="qualitytd标题2"/>
    <w:basedOn w:val="22"/>
    <w:next w:val="a1"/>
    <w:rsid w:val="0037622C"/>
    <w:rPr>
      <w:rFonts w:ascii="黑体" w:eastAsia="黑体" w:hAnsi="黑体"/>
    </w:rPr>
  </w:style>
  <w:style w:type="paragraph" w:customStyle="1" w:styleId="qualitytd1">
    <w:name w:val="qualitytd标题1"/>
    <w:basedOn w:val="10"/>
    <w:next w:val="a1"/>
    <w:rsid w:val="0037622C"/>
    <w:pPr>
      <w:ind w:left="782" w:hangingChars="177" w:hanging="782"/>
    </w:pPr>
    <w:rPr>
      <w:rFonts w:ascii="黑体" w:eastAsia="黑体" w:hAnsi="黑体"/>
    </w:rPr>
  </w:style>
  <w:style w:type="paragraph" w:customStyle="1" w:styleId="BulletList">
    <w:name w:val="Bullet List"/>
    <w:basedOn w:val="a1"/>
    <w:rsid w:val="0037622C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customStyle="1" w:styleId="TableText">
    <w:name w:val="Table Text"/>
    <w:basedOn w:val="a1"/>
    <w:rsid w:val="0037622C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TableRow">
    <w:name w:val="Table Row"/>
    <w:basedOn w:val="a1"/>
    <w:rsid w:val="0037622C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font">
    <w:name w:val="font"/>
    <w:basedOn w:val="a1"/>
    <w:rsid w:val="0037622C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6">
    <w:name w:val="正文格式"/>
    <w:basedOn w:val="a1"/>
    <w:rsid w:val="0037622C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1"/>
    <w:rsid w:val="0037622C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customStyle="1" w:styleId="31">
    <w:name w:val="正文3"/>
    <w:basedOn w:val="a1"/>
    <w:rsid w:val="0037622C"/>
    <w:pPr>
      <w:numPr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3">
    <w:name w:val="标题4－连尉平"/>
    <w:basedOn w:val="a1"/>
    <w:rsid w:val="0037622C"/>
    <w:rPr>
      <w:sz w:val="21"/>
      <w:szCs w:val="20"/>
    </w:rPr>
  </w:style>
  <w:style w:type="paragraph" w:customStyle="1" w:styleId="1">
    <w:name w:val="项目列表符号1"/>
    <w:basedOn w:val="a1"/>
    <w:rsid w:val="0037622C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37622C"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f7">
    <w:name w:val="图表标题"/>
    <w:basedOn w:val="a1"/>
    <w:next w:val="a1"/>
    <w:rsid w:val="0037622C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f8">
    <w:name w:val="图中文字"/>
    <w:basedOn w:val="a1"/>
    <w:rsid w:val="0037622C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1"/>
    <w:rsid w:val="0037622C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9">
    <w:name w:val="无缩进"/>
    <w:basedOn w:val="a1"/>
    <w:rsid w:val="0037622C"/>
    <w:rPr>
      <w:rFonts w:ascii="Times" w:hAnsi="Times"/>
    </w:rPr>
  </w:style>
  <w:style w:type="paragraph" w:customStyle="1" w:styleId="q">
    <w:name w:val="q"/>
    <w:basedOn w:val="a1"/>
    <w:rsid w:val="0037622C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Figure">
    <w:name w:val="Figure"/>
    <w:basedOn w:val="a1"/>
    <w:rsid w:val="0037622C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1"/>
    <w:rsid w:val="0037622C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1"/>
    <w:rsid w:val="0037622C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1"/>
    <w:rsid w:val="0037622C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13">
    <w:name w:val="列出段落1"/>
    <w:basedOn w:val="a1"/>
    <w:uiPriority w:val="34"/>
    <w:qFormat/>
    <w:rsid w:val="0037622C"/>
    <w:pPr>
      <w:ind w:left="720"/>
      <w:contextualSpacing/>
    </w:pPr>
  </w:style>
  <w:style w:type="paragraph" w:customStyle="1" w:styleId="14">
    <w:name w:val="列出段落1"/>
    <w:basedOn w:val="a1"/>
    <w:uiPriority w:val="34"/>
    <w:rsid w:val="0037622C"/>
    <w:pPr>
      <w:ind w:firstLineChars="200" w:firstLine="420"/>
    </w:pPr>
    <w:rPr>
      <w:sz w:val="21"/>
    </w:rPr>
  </w:style>
  <w:style w:type="paragraph" w:customStyle="1" w:styleId="TOC10">
    <w:name w:val="TOC 标题1"/>
    <w:basedOn w:val="10"/>
    <w:next w:val="a1"/>
    <w:uiPriority w:val="39"/>
    <w:unhideWhenUsed/>
    <w:qFormat/>
    <w:rsid w:val="0037622C"/>
    <w:pPr>
      <w:outlineLvl w:val="9"/>
    </w:pPr>
  </w:style>
  <w:style w:type="paragraph" w:customStyle="1" w:styleId="15">
    <w:name w:val="无间隔1"/>
    <w:uiPriority w:val="1"/>
    <w:qFormat/>
    <w:rsid w:val="0037622C"/>
    <w:rPr>
      <w:rFonts w:ascii="Calibri" w:hAnsi="Calibri" w:cs="黑体"/>
      <w:sz w:val="22"/>
      <w:szCs w:val="22"/>
    </w:rPr>
  </w:style>
  <w:style w:type="paragraph" w:customStyle="1" w:styleId="16">
    <w:name w:val="引用1"/>
    <w:basedOn w:val="a1"/>
    <w:next w:val="a1"/>
    <w:link w:val="Char"/>
    <w:uiPriority w:val="29"/>
    <w:qFormat/>
    <w:rsid w:val="0037622C"/>
    <w:rPr>
      <w:i/>
      <w:iCs/>
      <w:color w:val="000000"/>
    </w:rPr>
  </w:style>
  <w:style w:type="paragraph" w:customStyle="1" w:styleId="17">
    <w:name w:val="明显引用1"/>
    <w:basedOn w:val="a1"/>
    <w:next w:val="a1"/>
    <w:link w:val="Char0"/>
    <w:uiPriority w:val="30"/>
    <w:qFormat/>
    <w:rsid w:val="0037622C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21">
    <w:name w:val="样式2"/>
    <w:basedOn w:val="32"/>
    <w:link w:val="2Char"/>
    <w:qFormat/>
    <w:rsid w:val="0037622C"/>
    <w:pPr>
      <w:numPr>
        <w:numId w:val="13"/>
      </w:numPr>
    </w:pPr>
    <w:rPr>
      <w:rFonts w:ascii="黑体" w:eastAsia="黑体" w:hAnsi="黑体"/>
      <w:color w:val="auto"/>
      <w:sz w:val="28"/>
      <w:szCs w:val="28"/>
    </w:rPr>
  </w:style>
  <w:style w:type="character" w:customStyle="1" w:styleId="af8">
    <w:name w:val="页眉 字符"/>
    <w:basedOn w:val="a2"/>
    <w:link w:val="af7"/>
    <w:uiPriority w:val="99"/>
    <w:rsid w:val="0037622C"/>
    <w:rPr>
      <w:sz w:val="18"/>
      <w:szCs w:val="18"/>
    </w:rPr>
  </w:style>
  <w:style w:type="character" w:customStyle="1" w:styleId="af6">
    <w:name w:val="页脚 字符"/>
    <w:basedOn w:val="a2"/>
    <w:link w:val="af5"/>
    <w:uiPriority w:val="99"/>
    <w:rsid w:val="0037622C"/>
    <w:rPr>
      <w:sz w:val="18"/>
      <w:szCs w:val="18"/>
    </w:rPr>
  </w:style>
  <w:style w:type="character" w:customStyle="1" w:styleId="11">
    <w:name w:val="标题 1 字符"/>
    <w:basedOn w:val="a2"/>
    <w:link w:val="10"/>
    <w:uiPriority w:val="9"/>
    <w:rsid w:val="0037622C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3">
    <w:name w:val="标题 2 字符"/>
    <w:basedOn w:val="a2"/>
    <w:link w:val="2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6"/>
      <w:szCs w:val="26"/>
    </w:rPr>
  </w:style>
  <w:style w:type="character" w:customStyle="1" w:styleId="33">
    <w:name w:val="标题 3 字符"/>
    <w:basedOn w:val="a2"/>
    <w:link w:val="3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2"/>
    </w:rPr>
  </w:style>
  <w:style w:type="character" w:customStyle="1" w:styleId="42">
    <w:name w:val="标题 4 字符"/>
    <w:basedOn w:val="a2"/>
    <w:link w:val="41"/>
    <w:uiPriority w:val="9"/>
    <w:rsid w:val="0037622C"/>
    <w:rPr>
      <w:rFonts w:ascii="Calibri Light" w:eastAsia="宋体" w:hAnsi="Calibri Light" w:cs="黑体"/>
      <w:b/>
      <w:bCs/>
      <w:i/>
      <w:iCs/>
      <w:color w:val="5B9BD5"/>
      <w:kern w:val="0"/>
      <w:sz w:val="22"/>
    </w:rPr>
  </w:style>
  <w:style w:type="character" w:customStyle="1" w:styleId="52">
    <w:name w:val="标题 5 字符"/>
    <w:basedOn w:val="a2"/>
    <w:link w:val="51"/>
    <w:uiPriority w:val="9"/>
    <w:rsid w:val="0037622C"/>
    <w:rPr>
      <w:rFonts w:ascii="Calibri Light" w:eastAsia="宋体" w:hAnsi="Calibri Light" w:cs="黑体"/>
      <w:color w:val="1E4C76"/>
      <w:kern w:val="0"/>
      <w:sz w:val="22"/>
    </w:rPr>
  </w:style>
  <w:style w:type="character" w:customStyle="1" w:styleId="60">
    <w:name w:val="标题 6 字符"/>
    <w:basedOn w:val="a2"/>
    <w:link w:val="6"/>
    <w:uiPriority w:val="9"/>
    <w:rsid w:val="0037622C"/>
    <w:rPr>
      <w:rFonts w:ascii="Calibri Light" w:eastAsia="宋体" w:hAnsi="Calibri Light" w:cs="黑体"/>
      <w:i/>
      <w:iCs/>
      <w:color w:val="1E4C76"/>
      <w:kern w:val="0"/>
      <w:sz w:val="22"/>
    </w:rPr>
  </w:style>
  <w:style w:type="character" w:customStyle="1" w:styleId="70">
    <w:name w:val="标题 7 字符"/>
    <w:basedOn w:val="a2"/>
    <w:link w:val="7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2"/>
    </w:rPr>
  </w:style>
  <w:style w:type="character" w:customStyle="1" w:styleId="80">
    <w:name w:val="标题 8 字符"/>
    <w:basedOn w:val="a2"/>
    <w:link w:val="8"/>
    <w:uiPriority w:val="9"/>
    <w:rsid w:val="0037622C"/>
    <w:rPr>
      <w:rFonts w:ascii="Calibri Light" w:eastAsia="宋体" w:hAnsi="Calibri Light" w:cs="黑体"/>
      <w:color w:val="5B9BD5"/>
      <w:kern w:val="0"/>
      <w:sz w:val="20"/>
      <w:szCs w:val="20"/>
    </w:rPr>
  </w:style>
  <w:style w:type="character" w:customStyle="1" w:styleId="90">
    <w:name w:val="标题 9 字符"/>
    <w:basedOn w:val="a2"/>
    <w:link w:val="9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rsid w:val="0037622C"/>
    <w:rPr>
      <w:rFonts w:ascii="Courier New" w:hAnsi="Courier New" w:cs="Courier New"/>
      <w:kern w:val="0"/>
      <w:sz w:val="20"/>
      <w:szCs w:val="20"/>
    </w:rPr>
  </w:style>
  <w:style w:type="character" w:customStyle="1" w:styleId="ac">
    <w:name w:val="文档结构图 字符"/>
    <w:basedOn w:val="a2"/>
    <w:link w:val="ab"/>
    <w:semiHidden/>
    <w:rsid w:val="0037622C"/>
    <w:rPr>
      <w:kern w:val="0"/>
      <w:sz w:val="22"/>
      <w:shd w:val="clear" w:color="auto" w:fill="000080"/>
    </w:rPr>
  </w:style>
  <w:style w:type="character" w:customStyle="1" w:styleId="af0">
    <w:name w:val="正文文本缩进 字符"/>
    <w:basedOn w:val="a2"/>
    <w:link w:val="af"/>
    <w:rsid w:val="0037622C"/>
    <w:rPr>
      <w:kern w:val="0"/>
    </w:rPr>
  </w:style>
  <w:style w:type="character" w:customStyle="1" w:styleId="25">
    <w:name w:val="正文文本缩进 2 字符"/>
    <w:basedOn w:val="a2"/>
    <w:link w:val="24"/>
    <w:rsid w:val="0037622C"/>
    <w:rPr>
      <w:kern w:val="0"/>
    </w:rPr>
  </w:style>
  <w:style w:type="character" w:customStyle="1" w:styleId="38">
    <w:name w:val="正文文本缩进 3 字符"/>
    <w:basedOn w:val="a2"/>
    <w:link w:val="37"/>
    <w:rsid w:val="0037622C"/>
    <w:rPr>
      <w:kern w:val="0"/>
    </w:rPr>
  </w:style>
  <w:style w:type="character" w:customStyle="1" w:styleId="afd">
    <w:name w:val="标题 字符"/>
    <w:basedOn w:val="a2"/>
    <w:link w:val="afc"/>
    <w:uiPriority w:val="10"/>
    <w:rsid w:val="0037622C"/>
    <w:rPr>
      <w:rFonts w:ascii="Calibri Light" w:eastAsia="宋体" w:hAnsi="Calibri Light" w:cs="黑体"/>
      <w:color w:val="323E4E"/>
      <w:spacing w:val="5"/>
      <w:kern w:val="28"/>
      <w:sz w:val="52"/>
      <w:szCs w:val="52"/>
    </w:rPr>
  </w:style>
  <w:style w:type="character" w:customStyle="1" w:styleId="ae">
    <w:name w:val="正文文本 字符"/>
    <w:basedOn w:val="a2"/>
    <w:link w:val="ad"/>
    <w:rsid w:val="0037622C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2"/>
    <w:rsid w:val="0037622C"/>
  </w:style>
  <w:style w:type="character" w:customStyle="1" w:styleId="new2">
    <w:name w:val="new2"/>
    <w:rsid w:val="0037622C"/>
    <w:rPr>
      <w:sz w:val="18"/>
      <w:szCs w:val="18"/>
    </w:rPr>
  </w:style>
  <w:style w:type="character" w:customStyle="1" w:styleId="font2">
    <w:name w:val="font2"/>
    <w:rsid w:val="0037622C"/>
    <w:rPr>
      <w:color w:val="000000"/>
      <w:sz w:val="18"/>
      <w:szCs w:val="18"/>
    </w:rPr>
  </w:style>
  <w:style w:type="character" w:customStyle="1" w:styleId="titlefont1">
    <w:name w:val="titlefont1"/>
    <w:rsid w:val="0037622C"/>
    <w:rPr>
      <w:color w:val="CC0000"/>
      <w:sz w:val="21"/>
      <w:szCs w:val="21"/>
    </w:rPr>
  </w:style>
  <w:style w:type="character" w:customStyle="1" w:styleId="w21">
    <w:name w:val="w21"/>
    <w:rsid w:val="0037622C"/>
    <w:rPr>
      <w:rFonts w:hint="default"/>
      <w:sz w:val="22"/>
      <w:szCs w:val="22"/>
    </w:rPr>
  </w:style>
  <w:style w:type="character" w:customStyle="1" w:styleId="gray1">
    <w:name w:val="gray1"/>
    <w:rsid w:val="0037622C"/>
    <w:rPr>
      <w:color w:val="7B7B7B"/>
    </w:rPr>
  </w:style>
  <w:style w:type="character" w:customStyle="1" w:styleId="font101">
    <w:name w:val="font101"/>
    <w:rsid w:val="0037622C"/>
    <w:rPr>
      <w:sz w:val="21"/>
      <w:szCs w:val="21"/>
    </w:rPr>
  </w:style>
  <w:style w:type="character" w:customStyle="1" w:styleId="f141">
    <w:name w:val="f141"/>
    <w:rsid w:val="0037622C"/>
    <w:rPr>
      <w:sz w:val="17"/>
      <w:szCs w:val="17"/>
    </w:rPr>
  </w:style>
  <w:style w:type="character" w:customStyle="1" w:styleId="myp112">
    <w:name w:val="myp112"/>
    <w:rsid w:val="0037622C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sid w:val="0037622C"/>
    <w:rPr>
      <w:sz w:val="18"/>
      <w:szCs w:val="18"/>
    </w:rPr>
  </w:style>
  <w:style w:type="character" w:customStyle="1" w:styleId="af4">
    <w:name w:val="批注框文本 字符"/>
    <w:basedOn w:val="a2"/>
    <w:link w:val="af3"/>
    <w:semiHidden/>
    <w:rsid w:val="0037622C"/>
    <w:rPr>
      <w:kern w:val="0"/>
      <w:sz w:val="18"/>
      <w:szCs w:val="18"/>
    </w:rPr>
  </w:style>
  <w:style w:type="character" w:customStyle="1" w:styleId="top111">
    <w:name w:val="top111"/>
    <w:rsid w:val="0037622C"/>
    <w:rPr>
      <w:color w:val="000000"/>
      <w:sz w:val="17"/>
      <w:szCs w:val="17"/>
    </w:rPr>
  </w:style>
  <w:style w:type="character" w:customStyle="1" w:styleId="36">
    <w:name w:val="正文文本 3 字符"/>
    <w:basedOn w:val="a2"/>
    <w:link w:val="35"/>
    <w:rsid w:val="0037622C"/>
    <w:rPr>
      <w:color w:val="000000"/>
      <w:kern w:val="0"/>
      <w:szCs w:val="20"/>
    </w:rPr>
  </w:style>
  <w:style w:type="character" w:customStyle="1" w:styleId="afb">
    <w:name w:val="副标题 字符"/>
    <w:basedOn w:val="a2"/>
    <w:link w:val="afa"/>
    <w:uiPriority w:val="11"/>
    <w:rsid w:val="0037622C"/>
    <w:rPr>
      <w:rFonts w:ascii="Calibri Light" w:eastAsia="宋体" w:hAnsi="Calibri Light" w:cs="黑体"/>
      <w:i/>
      <w:iCs/>
      <w:color w:val="5B9BD5"/>
      <w:spacing w:val="15"/>
      <w:kern w:val="0"/>
      <w:sz w:val="24"/>
      <w:szCs w:val="24"/>
    </w:rPr>
  </w:style>
  <w:style w:type="character" w:customStyle="1" w:styleId="Char">
    <w:name w:val="引用 Char"/>
    <w:basedOn w:val="a2"/>
    <w:link w:val="16"/>
    <w:uiPriority w:val="29"/>
    <w:rsid w:val="0037622C"/>
    <w:rPr>
      <w:i/>
      <w:iCs/>
      <w:color w:val="000000"/>
      <w:kern w:val="0"/>
      <w:sz w:val="22"/>
    </w:rPr>
  </w:style>
  <w:style w:type="character" w:customStyle="1" w:styleId="Char0">
    <w:name w:val="明显引用 Char"/>
    <w:basedOn w:val="a2"/>
    <w:link w:val="17"/>
    <w:uiPriority w:val="30"/>
    <w:rsid w:val="0037622C"/>
    <w:rPr>
      <w:b/>
      <w:bCs/>
      <w:i/>
      <w:iCs/>
      <w:color w:val="5B9BD5"/>
      <w:kern w:val="0"/>
      <w:sz w:val="22"/>
    </w:rPr>
  </w:style>
  <w:style w:type="character" w:customStyle="1" w:styleId="18">
    <w:name w:val="不明显强调1"/>
    <w:basedOn w:val="a2"/>
    <w:uiPriority w:val="19"/>
    <w:qFormat/>
    <w:rsid w:val="0037622C"/>
    <w:rPr>
      <w:i/>
      <w:iCs/>
      <w:color w:val="7F7F7F"/>
    </w:rPr>
  </w:style>
  <w:style w:type="character" w:customStyle="1" w:styleId="19">
    <w:name w:val="明显强调1"/>
    <w:basedOn w:val="a2"/>
    <w:uiPriority w:val="21"/>
    <w:qFormat/>
    <w:rsid w:val="0037622C"/>
    <w:rPr>
      <w:b/>
      <w:bCs/>
      <w:i/>
      <w:iCs/>
      <w:color w:val="5B9BD5"/>
    </w:rPr>
  </w:style>
  <w:style w:type="character" w:customStyle="1" w:styleId="1a">
    <w:name w:val="不明显参考1"/>
    <w:basedOn w:val="a2"/>
    <w:uiPriority w:val="31"/>
    <w:qFormat/>
    <w:rsid w:val="0037622C"/>
    <w:rPr>
      <w:smallCaps/>
      <w:color w:val="ED7D31"/>
      <w:u w:val="single"/>
    </w:rPr>
  </w:style>
  <w:style w:type="character" w:customStyle="1" w:styleId="1b">
    <w:name w:val="明显参考1"/>
    <w:basedOn w:val="a2"/>
    <w:uiPriority w:val="32"/>
    <w:qFormat/>
    <w:rsid w:val="0037622C"/>
    <w:rPr>
      <w:b/>
      <w:bCs/>
      <w:smallCaps/>
      <w:color w:val="ED7D31"/>
      <w:spacing w:val="5"/>
      <w:u w:val="single"/>
    </w:rPr>
  </w:style>
  <w:style w:type="character" w:customStyle="1" w:styleId="1c">
    <w:name w:val="书籍标题1"/>
    <w:basedOn w:val="a2"/>
    <w:uiPriority w:val="33"/>
    <w:qFormat/>
    <w:rsid w:val="0037622C"/>
    <w:rPr>
      <w:b/>
      <w:bCs/>
      <w:smallCaps/>
      <w:spacing w:val="5"/>
    </w:rPr>
  </w:style>
  <w:style w:type="character" w:customStyle="1" w:styleId="a8">
    <w:name w:val="批注文字 字符"/>
    <w:basedOn w:val="a2"/>
    <w:link w:val="a6"/>
    <w:uiPriority w:val="99"/>
    <w:semiHidden/>
    <w:rsid w:val="0037622C"/>
    <w:rPr>
      <w:kern w:val="0"/>
      <w:sz w:val="22"/>
    </w:rPr>
  </w:style>
  <w:style w:type="character" w:customStyle="1" w:styleId="a7">
    <w:name w:val="批注主题 字符"/>
    <w:basedOn w:val="a8"/>
    <w:link w:val="a5"/>
    <w:uiPriority w:val="99"/>
    <w:semiHidden/>
    <w:rsid w:val="0037622C"/>
    <w:rPr>
      <w:b/>
      <w:bCs/>
      <w:kern w:val="0"/>
      <w:sz w:val="22"/>
    </w:rPr>
  </w:style>
  <w:style w:type="character" w:customStyle="1" w:styleId="af2">
    <w:name w:val="尾注文本 字符"/>
    <w:basedOn w:val="a2"/>
    <w:link w:val="af1"/>
    <w:uiPriority w:val="99"/>
    <w:semiHidden/>
    <w:rsid w:val="0037622C"/>
    <w:rPr>
      <w:kern w:val="0"/>
      <w:sz w:val="22"/>
    </w:rPr>
  </w:style>
  <w:style w:type="character" w:customStyle="1" w:styleId="2Char">
    <w:name w:val="样式2 Char"/>
    <w:basedOn w:val="33"/>
    <w:link w:val="21"/>
    <w:rsid w:val="0037622C"/>
    <w:rPr>
      <w:rFonts w:ascii="黑体" w:eastAsia="黑体" w:hAnsi="黑体" w:cs="黑体"/>
      <w:b/>
      <w:bCs/>
      <w:color w:val="5B9BD5"/>
      <w:kern w:val="0"/>
      <w:sz w:val="28"/>
      <w:szCs w:val="28"/>
    </w:rPr>
  </w:style>
  <w:style w:type="table" w:customStyle="1" w:styleId="310">
    <w:name w:val="无格式表格 31"/>
    <w:basedOn w:val="a3"/>
    <w:uiPriority w:val="43"/>
    <w:rsid w:val="0037622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a">
    <w:name w:val="Revision"/>
    <w:hidden/>
    <w:uiPriority w:val="99"/>
    <w:unhideWhenUsed/>
    <w:rsid w:val="00271CCB"/>
    <w:rPr>
      <w:rFonts w:ascii="Calibri" w:hAnsi="Calibri" w:cs="黑体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2CD440-04E0-454B-9300-19AF7E2E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</dc:title>
  <dc:creator>陈智烨</dc:creator>
  <cp:lastModifiedBy>Yuanshan03</cp:lastModifiedBy>
  <cp:revision>27</cp:revision>
  <dcterms:created xsi:type="dcterms:W3CDTF">2016-02-25T09:43:00Z</dcterms:created>
  <dcterms:modified xsi:type="dcterms:W3CDTF">2018-06-18T08:49:00Z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